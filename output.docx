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./Scanner/arp a output.txt</w:t>
      </w:r>
    </w:p>
    <w:p>
      <w:pPr>
        <w:pStyle w:val="BodyText"/>
      </w:pPr>
      <w:r>
        <w:t>[irrelevant content]</w:t>
      </w:r>
    </w:p>
    <w:p>
      <w:pPr>
        <w:pStyle w:val="Heading1"/>
      </w:pPr>
      <w:r>
        <w:t>./Scanner/autopep8 cmd screenshot.txt</w:t>
      </w:r>
    </w:p>
    <w:p>
      <w:pPr>
        <w:pStyle w:val="BodyText"/>
      </w:pPr>
      <w:r>
        <w:t>[irrelevant content]</w:t>
      </w:r>
    </w:p>
    <w:p>
      <w:pPr>
        <w:pStyle w:val="Heading1"/>
      </w:pPr>
      <w:r>
        <w:t>./Scanner/background.png</w:t>
      </w:r>
    </w:p>
    <w:p>
      <w:pPr>
        <w:pStyle w:val="BodyText"/>
      </w:pPr>
      <w:r>
        <w:t>[binary content]</w:t>
      </w:r>
    </w:p>
    <w:p>
      <w:pPr>
        <w:pStyle w:val="Heading1"/>
      </w:pPr>
      <w:r>
        <w:t>./Scanner/CacheDecorators.py</w:t>
      </w:r>
    </w:p>
    <w:p>
      <w:pPr>
        <w:pStyle w:val="BodyText"/>
      </w:pPr>
      <w:r>
        <w:t>from typing import Callable</w:t>
        <w:br/>
        <w:br/>
        <w:br/>
        <w:t>def memorise(f: Callable) -&gt; Callable:</w:t>
        <w:br/>
        <w:t xml:space="preserve">    """A decorator that saves the return value of a function to a cache,</w:t>
        <w:br/>
        <w:t xml:space="preserve">    so that when it's called again (with the same arguments!),</w:t>
        <w:br/>
        <w:t xml:space="preserve">    no calculations are made and the result is returned from the cache.</w:t>
        <w:br/>
        <w:t xml:space="preserve">    The arguments to the function must be hashable,</w:t>
        <w:br/>
        <w:t xml:space="preserve">    so no lists or sets, but it can get ints or strings or tuples.</w:t>
        <w:br/>
        <w:br/>
        <w:t xml:space="preserve">    A cached datum that's retreived 10 seconds or more after it was calculated,</w:t>
        <w:br/>
        <w:t xml:space="preserve">    will be calculated again.</w:t>
        <w:br/>
        <w:t xml:space="preserve">    The amount of seconds can be varied with `TIME_LIMIT`.</w:t>
        <w:br/>
        <w:br/>
        <w:t xml:space="preserve">    Args:</w:t>
        <w:br/>
        <w:t xml:space="preserve">        f (function): the function to decorate and add a cache to.</w:t>
        <w:br/>
        <w:br/>
        <w:t xml:space="preserve">    Returns:</w:t>
        <w:br/>
        <w:t xml:space="preserve">        function: the decorated function with a cache.</w:t>
        <w:br/>
        <w:t xml:space="preserve">    """</w:t>
        <w:br/>
        <w:t xml:space="preserve">    memory = {}</w:t>
        <w:br/>
        <w:t xml:space="preserve">    from time import time as now</w:t>
        <w:br/>
        <w:t xml:space="preserve">    TIME_LIMIT: int = 180  # in seconds</w:t>
        <w:br/>
        <w:br/>
        <w:t xml:space="preserve">    def wrapper(*args):</w:t>
        <w:br/>
        <w:t xml:space="preserve">        try:</w:t>
        <w:br/>
        <w:t xml:space="preserve">            # Do I have the cached result of these arguments?</w:t>
        <w:br/>
        <w:t xml:space="preserve">            if args in memory:</w:t>
        <w:br/>
        <w:t xml:space="preserve">                # If I do have the cached result, calculate whether I'm still within the TIME_LIMIT.</w:t>
        <w:br/>
        <w:t xml:space="preserve">                value, time_created = memory[args]</w:t>
        <w:br/>
        <w:t xml:space="preserve">                if now() - time_created &lt; TIME_LIMIT:</w:t>
        <w:br/>
        <w:t xml:space="preserve">                    # If I am, just return the cached value.</w:t>
        <w:br/>
        <w:t xml:space="preserve">                    return value</w:t>
        <w:br/>
        <w:t xml:space="preserve">                else:</w:t>
        <w:br/>
        <w:t xml:space="preserve">                    # If not, calculate the value again.</w:t>
        <w:br/>
        <w:t xml:space="preserve">                    result = f(*args)</w:t>
        <w:br/>
        <w:t xml:space="preserve">                    memory[args] = (result, now())</w:t>
        <w:br/>
        <w:t xml:space="preserve">                    return result</w:t>
        <w:br/>
        <w:t xml:space="preserve">            else:</w:t>
        <w:br/>
        <w:t xml:space="preserve">                # If I don't have the cached result, calculate it.</w:t>
        <w:br/>
        <w:t xml:space="preserve">                result = f(*args)</w:t>
        <w:br/>
        <w:t xml:space="preserve">                memory[args] = (result, now())</w:t>
        <w:br/>
        <w:t xml:space="preserve">                return result</w:t>
        <w:br/>
        <w:t xml:space="preserve">        except TypeError:</w:t>
        <w:br/>
        <w:t xml:space="preserve">            print("@memorise function cannot receive unhashable types! (e.g. lists, sets)")</w:t>
        <w:br/>
        <w:t xml:space="preserve">            raise</w:t>
        <w:br/>
        <w:br/>
        <w:t xml:space="preserve">    # Make `wrapper` inherit `f`'s properties.</w:t>
        <w:br/>
        <w:t xml:space="preserve">    wrapper.__name__ = f.__name__</w:t>
        <w:br/>
        <w:t xml:space="preserve">    wrapper.__doc__ = f.__doc__</w:t>
        <w:br/>
        <w:t xml:space="preserve">    return wrapper</w:t>
        <w:br/>
        <w:br/>
        <w:br/>
        <w:t>def one_cache(f: Callable) -&gt; Callable:</w:t>
        <w:br/>
        <w:t xml:space="preserve">    """A decorator that saves the return value of a function to a cache,</w:t>
        <w:br/>
        <w:t xml:space="preserve">    so that when it's called again,</w:t>
        <w:br/>
        <w:t xml:space="preserve">    no calculations are made and the result is returned from the cache.</w:t>
        <w:br/>
        <w:t xml:space="preserve">    This completely ignores arguments, so use it only when:</w:t>
        <w:br/>
        <w:t xml:space="preserve">    1. There are no arguments; or</w:t>
        <w:br/>
        <w:t xml:space="preserve">    2. Arguments don't matter; or</w:t>
        <w:br/>
        <w:t xml:space="preserve">    3. The function is expected to be called with the same arguments.</w:t>
        <w:br/>
        <w:br/>
        <w:t xml:space="preserve">    The function must return some non-None value.</w:t>
        <w:br/>
        <w:br/>
        <w:t xml:space="preserve">    Args:</w:t>
        <w:br/>
        <w:t xml:space="preserve">        f (function): the function to decorate and add a cache to.</w:t>
        <w:br/>
        <w:br/>
        <w:t xml:space="preserve">    Returns:</w:t>
        <w:br/>
        <w:t xml:space="preserve">        function: the decorated function with a cache.</w:t>
        <w:br/>
        <w:t xml:space="preserve">    """</w:t>
        <w:br/>
        <w:t xml:space="preserve">    # This is a list for it to be a reference type.</w:t>
        <w:br/>
        <w:t xml:space="preserve">    memory = [None]</w:t>
        <w:br/>
        <w:br/>
        <w:t xml:space="preserve">    def wrapper(*args):</w:t>
        <w:br/>
        <w:t xml:space="preserve">        # If I have cache, return it.</w:t>
        <w:br/>
        <w:t xml:space="preserve">        if memory[0] is not None:</w:t>
        <w:br/>
        <w:t xml:space="preserve">            return memory[0]</w:t>
        <w:br/>
        <w:t xml:space="preserve">        # If I don't have cache, call the function.</w:t>
        <w:br/>
        <w:t xml:space="preserve">        memory[0] = f(*args)</w:t>
        <w:br/>
        <w:t xml:space="preserve">        if memory[0] is None:</w:t>
        <w:br/>
        <w:t xml:space="preserve">            raise ValueError("A @one_cache function cannot return None!")</w:t>
        <w:br/>
        <w:t xml:space="preserve">        return memory[0]</w:t>
        <w:br/>
        <w:br/>
        <w:t xml:space="preserve">    # Make `wrapper` inherit `f`'s properties.</w:t>
        <w:br/>
        <w:t xml:space="preserve">    wrapper.__name__ = f.__name__</w:t>
        <w:br/>
        <w:t xml:space="preserve">    wrapper.__doc__ = f.__doc__</w:t>
        <w:br/>
        <w:t xml:space="preserve">    return wrapper</w:t>
        <w:br/>
        <w:br/>
        <w:br/>
        <w:t>if __name__ == '__main__':</w:t>
        <w:br/>
        <w:t xml:space="preserve">    print("This module provides two cache-related function decorators.")</w:t>
        <w:br/>
        <w:t xml:space="preserve">    print("One is a multiargument cache with time limit, called @memorise.")</w:t>
        <w:br/>
        <w:t xml:space="preserve">    print("The other is a single-entry no-time-limit cache, called @one_cache.")</w:t>
        <w:br/>
      </w:r>
    </w:p>
    <w:p>
      <w:pPr>
        <w:pStyle w:val="Heading1"/>
      </w:pPr>
      <w:r>
        <w:t>./Scanner/colors.py</w:t>
      </w:r>
    </w:p>
    <w:p>
      <w:pPr>
        <w:pStyle w:val="BodyText"/>
      </w:pPr>
      <w:r>
        <w:t># SGR color constants</w:t>
        <w:br/>
        <w:t># rene-d 2018</w:t>
        <w:br/>
        <w:t># from</w:t>
        <w:br/>
        <w:t># https://gist.githubusercontent.com/rene-d/9e584a7dd2935d0f461904b9f2950007/raw/e2e58ccf955475d8066338a4e538c52debc06a06/colors.py</w:t>
        <w:br/>
        <w:br/>
        <w:t>class Colors:</w:t>
        <w:br/>
        <w:t xml:space="preserve">    """ ANSI color codes """</w:t>
        <w:br/>
        <w:t xml:space="preserve">    BLACK = "\033[0;30m"</w:t>
        <w:br/>
        <w:t xml:space="preserve">    RED = "\033[0;31m"</w:t>
        <w:br/>
        <w:t xml:space="preserve">    GREEN = "\033[0;32m"</w:t>
        <w:br/>
        <w:t xml:space="preserve">    BROWN = "\033[0;33m"</w:t>
        <w:br/>
        <w:t xml:space="preserve">    BLUE = "\033[0;34m"</w:t>
        <w:br/>
        <w:t xml:space="preserve">    PURPLE = "\033[0;35m"</w:t>
        <w:br/>
        <w:t xml:space="preserve">    CYAN = "\033[0;36m"</w:t>
        <w:br/>
        <w:t xml:space="preserve">    LIGHT_GRAY = "\033[0;37m"</w:t>
        <w:br/>
        <w:t xml:space="preserve">    DARK_GRAY = "\033[1;30m"</w:t>
        <w:br/>
        <w:t xml:space="preserve">    LIGHT_RED = "\033[1;31m"</w:t>
        <w:br/>
        <w:t xml:space="preserve">    LIGHT_GREEN = "\033[1;32m"</w:t>
        <w:br/>
        <w:t xml:space="preserve">    YELLOW = "\033[1;33m"</w:t>
        <w:br/>
        <w:t xml:space="preserve">    LIGHT_BLUE = "\033[1;34m"</w:t>
        <w:br/>
        <w:t xml:space="preserve">    LIGHT_PURPLE = "\033[1;35m"</w:t>
        <w:br/>
        <w:t xml:space="preserve">    LIGHT_CYAN = "\033[1;36m"</w:t>
        <w:br/>
        <w:t xml:space="preserve">    LIGHT_WHITE = "\033[1;37m"</w:t>
        <w:br/>
        <w:t xml:space="preserve">    BOLD = "\033[1m"</w:t>
        <w:br/>
        <w:t xml:space="preserve">    FAINT = "\033[2m"</w:t>
        <w:br/>
        <w:t xml:space="preserve">    ITALIC = "\033[3m"</w:t>
        <w:br/>
        <w:t xml:space="preserve">    UNDERLINE = "\033[4m"</w:t>
        <w:br/>
        <w:t xml:space="preserve">    BLINK = "\033[5m"</w:t>
        <w:br/>
        <w:t xml:space="preserve">    NEGATIVE = "\033[7m"</w:t>
        <w:br/>
        <w:t xml:space="preserve">    CROSSED = "\033[9m"</w:t>
        <w:br/>
        <w:t xml:space="preserve">    END = "\033[0m"</w:t>
        <w:br/>
        <w:t xml:space="preserve">    # cancel SGR codes if we don't write to a terminal</w:t>
        <w:br/>
        <w:t xml:space="preserve">    if not __import__("sys").stdout.isatty():</w:t>
        <w:br/>
        <w:t xml:space="preserve">        for _ in dir():</w:t>
        <w:br/>
        <w:t xml:space="preserve">            if isinstance(_, str) and _[0] != "_":</w:t>
        <w:br/>
        <w:t xml:space="preserve">                locals()[_] = ""</w:t>
        <w:br/>
        <w:t xml:space="preserve">    else:</w:t>
        <w:br/>
        <w:t xml:space="preserve">        # set Windows console in VT mode</w:t>
        <w:br/>
        <w:t xml:space="preserve">        if __import__("platform").system() == "Windows":</w:t>
        <w:br/>
        <w:t xml:space="preserve">            kernel32 = __import__("ctypes").windll.kernel32</w:t>
        <w:br/>
        <w:t xml:space="preserve">            kernel32.SetConsoleMode(kernel32.GetStdHandle(-11), 7)</w:t>
        <w:br/>
        <w:t xml:space="preserve">            del kernel32</w:t>
        <w:br/>
        <w:br/>
        <w:br/>
        <w:t>if __name__ == '__main__':</w:t>
        <w:br/>
        <w:t xml:space="preserve">    for i in dir(Colors):</w:t>
        <w:br/>
        <w:t xml:space="preserve">        if i[0:1] != "_" and i != "END":</w:t>
        <w:br/>
        <w:t xml:space="preserve">            print("{:&gt;16} {}".format(i, getattr(Colors, i) + i + Colors.END))</w:t>
        <w:br/>
      </w:r>
    </w:p>
    <w:p>
      <w:pPr>
        <w:pStyle w:val="Heading1"/>
      </w:pPr>
      <w:r>
        <w:t>./Scanner/CommandLineStyle.py</w:t>
      </w:r>
    </w:p>
    <w:p>
      <w:pPr>
        <w:pStyle w:val="BodyText"/>
      </w:pPr>
      <w:r>
        <w:t>import os</w:t>
        <w:br/>
        <w:t>from import_handler import ImportDefence</w:t>
        <w:br/>
        <w:t>from time import sleep</w:t>
        <w:br/>
        <w:t>with ImportDefence():</w:t>
        <w:br/>
        <w:t xml:space="preserve">    from scapy.config import conf</w:t>
        <w:br/>
        <w:t xml:space="preserve">    from scapy.sendrecv import sr1</w:t>
        <w:br/>
        <w:t xml:space="preserve">    from scapy.layers.inet import IP</w:t>
        <w:br/>
        <w:br/>
        <w:t xml:space="preserve">    from pygments import highlight, lexers, formatters</w:t>
        <w:br/>
        <w:t xml:space="preserve">    from json import dumps</w:t>
        <w:br/>
        <w:br/>
        <w:br/>
        <w:t>def cmdtitle(*s, sep=''):</w:t>
        <w:br/>
        <w:t xml:space="preserve">    os.system(f'title {sep.join(s)}')</w:t>
        <w:br/>
        <w:br/>
        <w:br/>
        <w:t>def cmdcolor(c):</w:t>
        <w:br/>
        <w:t xml:space="preserve">    os.system(f'color {str(c).zfill(2)}')</w:t>
        <w:br/>
        <w:br/>
        <w:br/>
        <w:t>def print_dict(x: dict) -&gt; None:</w:t>
        <w:br/>
        <w:t xml:space="preserve">    """Prints a python dictionary using JSON syntax and console colouring.</w:t>
        <w:br/>
        <w:br/>
        <w:t xml:space="preserve">    Args:</w:t>
        <w:br/>
        <w:t xml:space="preserve">        x (dict): the dictionary to print.</w:t>
        <w:br/>
        <w:t xml:space="preserve">    """</w:t>
        <w:br/>
        <w:t xml:space="preserve">    formatted_json = dumps(x, sort_keys=False, indent=4)</w:t>
        <w:br/>
        <w:t xml:space="preserve">    colorful_json = highlight(</w:t>
        <w:br/>
        <w:t xml:space="preserve">        formatted_json,</w:t>
        <w:br/>
        <w:t xml:space="preserve">        lexers.JsonLexer(),</w:t>
        <w:br/>
        <w:t xml:space="preserve">        formatters.TerminalFormatter()</w:t>
        <w:br/>
        <w:t xml:space="preserve">    )</w:t>
        <w:br/>
        <w:t xml:space="preserve">    print(colorful_json)</w:t>
        <w:br/>
        <w:br/>
        <w:br/>
        <w:t>def remove_scapy_warnings():</w:t>
        <w:br/>
        <w:t xml:space="preserve">    """Removes the "MAC address not found, using broadcast" warnings thrown by scapy.</w:t>
        <w:br/>
        <w:t xml:space="preserve">    These warnings occur when a packet is sent to an IP (layer 3) address, without an Ethernet (layer 2) MAC address,</w:t>
        <w:br/>
        <w:t xml:space="preserve">    and such an address cannot be found using ARP. Scapy thus uses the broadcast MAC instead.</w:t>
        <w:br/>
        <w:t xml:space="preserve">    """</w:t>
        <w:br/>
        <w:t xml:space="preserve">    conf.warning_threshold = 1_000_000  # Time between warnings of the same source should be infinite (many seconds).</w:t>
        <w:br/>
        <w:t xml:space="preserve">    for _ in range(3):</w:t>
        <w:br/>
        <w:t xml:space="preserve">        try:</w:t>
        <w:br/>
        <w:t xml:space="preserve">            sr1(IP(dst="255.255.255.255"), verbose=0, timeout=0.001)</w:t>
        <w:br/>
        <w:t xml:space="preserve">        except PermissionError:</w:t>
        <w:br/>
        <w:t xml:space="preserve">            input("Failure to send packets &lt;IP dst=broadcast&gt;.\nIf you're sure you've got everything correct, press any key to continue. . .")</w:t>
        <w:br/>
        <w:t xml:space="preserve">            return</w:t>
        <w:br/>
        <w:t xml:space="preserve">        sleep(0.01)</w:t>
        <w:br/>
        <w:br/>
        <w:br/>
        <w:t>if __name__ == '__main__':</w:t>
        <w:br/>
        <w:t xml:space="preserve">    print("This module is responsible for styling the CMD or console.")</w:t>
        <w:br/>
        <w:t xml:space="preserve">    print("It can change the title of the CMD window,")</w:t>
        <w:br/>
        <w:t xml:space="preserve">    print("and the colour of the text.")</w:t>
        <w:br/>
        <w:t xml:space="preserve">    print("A logical addition is the remover of scapy warnings, since all they do is clutter the CMD.")</w:t>
        <w:br/>
        <w:t xml:space="preserve">    print("Another logical addition is `print_dict`, that turns a boring dictionary into a colourful JSON on the CMD.")</w:t>
        <w:br/>
      </w:r>
    </w:p>
    <w:p>
      <w:pPr>
        <w:pStyle w:val="Heading1"/>
      </w:pPr>
      <w:r>
        <w:t>./Scanner/db.py</w:t>
      </w:r>
    </w:p>
    <w:p>
      <w:pPr>
        <w:pStyle w:val="BodyText"/>
      </w:pPr>
      <w:r>
        <w:t>from import_handler import ImportDefence</w:t>
        <w:br/>
        <w:t>with ImportDefence():</w:t>
        <w:br/>
        <w:t xml:space="preserve">    import sqlite3</w:t>
        <w:br/>
        <w:br/>
        <w:t>CREATE_INFORMATION_TABLE = """CREATE TABLE IF NOT EXISTS `information` (</w:t>
        <w:br/>
        <w:t xml:space="preserve">    `name` VARCHAR(49) NOT NULL,</w:t>
        <w:br/>
        <w:t xml:space="preserve">    `Description` TEXT,</w:t>
        <w:br/>
        <w:t xml:space="preserve">    `Time` FLOAT,</w:t>
        <w:br/>
        <w:t xml:space="preserve">    `Reward` VARCHAR(100),</w:t>
        <w:br/>
        <w:t xml:space="preserve">    `Certainty` TINYINT unsigned,</w:t>
        <w:br/>
        <w:t xml:space="preserve">    `Safety` TINYINT unsigned,</w:t>
        <w:br/>
        <w:t xml:space="preserve">    `Mode` INT,</w:t>
        <w:br/>
        <w:t xml:space="preserve">    `repeats` BOOLEAN,</w:t>
        <w:br/>
        <w:t xml:space="preserve">    PRIMARY KEY (`name`)</w:t>
        <w:br/>
        <w:t>);"""</w:t>
        <w:br/>
        <w:t>INSERT_INFORMATION = "INSERT INTO information VALUES(?, ?, ?, ?, ?, ?, ?, ?)"</w:t>
        <w:br/>
        <w:t>GET_ALL_SCANS = "SELECT name FROM information WHERE mode=1"</w:t>
        <w:br/>
        <w:t>GET_ALL_ANALYSES = "SELECT name FROM information WHERE mode=0"</w:t>
        <w:br/>
        <w:t>SELECT_SPECIFIC_SCAN = "SELECT * FROM information WHERE name=?"</w:t>
        <w:br/>
        <w:t>PATH = "scans.db"</w:t>
        <w:br/>
        <w:t>INFORMATION_DATA = [</w:t>
        <w:br/>
        <w:t xml:space="preserve">    # name: str, description: longstr, time: float, reward: str, certainty: int, safety: int, mode: int, repeats: bool</w:t>
        <w:br/>
        <w:t xml:space="preserve">    # NOTE: `mode` is reserved for future use.  # UPDATE: `mode` is used to distinguish screens -- 1 is Scan Screen; 0 is Know Screen.</w:t>
        <w:br/>
        <w:t xml:space="preserve">    # ("", "", 0.1, "", 0, 0, 0, True),</w:t>
        <w:br/>
        <w:t xml:space="preserve">    ("ICMP Sweep", "Sends a ping-echo-request packet, using the ICMP protocol, to all IP addresses in the local network. &lt;IP dst=addresses_in_network&gt; &lt;ICMP type=8 (echo-request)&gt;", 13, "IP Addresses of Active Devices", 75, 30, 1, True),</w:t>
        <w:br/>
        <w:t xml:space="preserve">    ("ARP Sweep", "Sends a who-has packet, using the ARP protocol, to all IP addresses in the local network. &lt;Ether&gt; &lt;ARP pdst=addresses_in_network op=1 (who-has)&gt;", 9, "MAC &amp; IP addresses of active devices", 95, 10, 1, True),</w:t>
        <w:br/>
        <w:t xml:space="preserve">    ("Live ICMP", "Continually sends ping-echo-request packets, using the ICMP protocol, in two channels:\n* Discovery -- to find new devices;\n* Connection -- to check whether the known devices have disconnected. &lt;IP dst=addresses_in_network/known_addreses&gt; &lt;ICMP type=8 (echo-request)&gt;", 0, "IP and Connection Status of Devices", 80, 40, 1, False),</w:t>
        <w:br/>
        <w:t xml:space="preserve">    ("Live ARP", "**Step 1:** executes `arp -a` to see which addresses are already saved on the device's lookup table.\n**Step 2:** Listens indefinitely to who-has/is-at packets, using the ARP protocol.\nCompletely silent -- sends no packets, just reads those that are received. &lt;Ether&gt; &lt;ARP op=1 (who-has) or op=2 (is-at)&gt;", 0, "MAC &amp; IP addresses of active devices", 99, 100, 1, False),</w:t>
        <w:br/>
        <w:t xml:space="preserve">    ("Device Profile", "Log all the packets that were silently sniffed.", 0, "The packets are already saved, you're just viewing them.", 99, 100, 0, True),</w:t>
        <w:br/>
        <w:t xml:space="preserve">    ("OS-ID", "Identifies the Operating System (OS) of all known devices. This uses techniques called TCP/IP stack fingerprinting, and inspects the IP:TTL and TCP:window. This is very close to guessing, so be doubtful of the results.\nIt sends no packets by itself (i.e. it's safe),\nbut looks at the packets received from other (possibly unsafe) scans, or any packets that were sniffed silently.", 0, "Probable Operating System of devices", 30, 100, 0, False),</w:t>
        <w:br/>
        <w:t xml:space="preserve">    ("TCP Ports", "Transmission Control Protocol (TCP) Half-Open Port Scan, also known as TCP SYN Stealth Scan. A usual TCP 3-way handshake is (SYN) - (SYN+ACK) - (ACK); this scan sends a SYN packet, and waits for a SYN+ACK packet, but never completes the handshake. It asks for an **IP address** to direct the scan at, an amount of **repeats** (if it's found open once, that's enough), and a **port range** (by default from 0 to 1024). &lt;IP dst=specific_ip&gt; &lt;TCP SYN&gt;", 33, "Open TCP ports on a device", 90, 80, 1, True),</w:t>
        <w:br/>
        <w:t xml:space="preserve">    # ("UDP Ports", "User Datagram Protocol (UDP) Scanning, can detect some closed ports, because they will respond with an ICMP Port Unreachable error packet. &lt;IP dst=specific_ip&gt; &lt;UDP&gt; -&gt; &lt;IP&gt; &lt;ICMP type=3 (unreachable)&gt;", 0.1, "", 0, 0, 1, True),</w:t>
        <w:br/>
        <w:t xml:space="preserve">    # ("woo!", "", 0.1, "", 0, 0, 1, True),</w:t>
        <w:br/>
        <w:t xml:space="preserve">    ("Public Address", "Gets the outside IP address of the router, using `https://api.ipify.org`. &lt;IP&gt; &lt;TCP&gt; &lt;HTTPS GET / HTTP/2 [Host: api.ipify.org]&gt;", 1.3, "Public IP address of the router", 97, 90, 1, True),</w:t>
        <w:br/>
        <w:t xml:space="preserve">    ("Traceroute", "Using ICMP and IP:ttl, find the route to a distant device.", 0.1, "IP addresses of all devices in the route", 0, 0, 1, True),</w:t>
        <w:br/>
        <w:t xml:space="preserve">    ("Reveal Myself", "This is one side of the Device Discovery ability of this software. The other side, the listener, is active automatically. Allows other devices that are running this software to discover that I'm running it too.\nThis doesn't let me discover others, if they want to remain hidden, it just reveals myself.\nDiscovering other devices is automatically started when the software starts, and it doesn't damage your hiddenness.\nImplementation-wise, this sends out broadcast UDP packets, continuously. &lt;Ether&gt; &lt;IP dst=broadcast&gt; &lt;UDP&gt; &lt;Raw: name, OS, other identifying information&gt;", 0, "You gain nothing on this device, but you gain knowledge about 'Who's running this software?' on other devices.", 95, 0, 1, False),</w:t>
        <w:br/>
        <w:t xml:space="preserve">    ("Log Packets", "Log all the packets that were silently sniffed.", 0, "The packets are already saved, you're just viewing them.", 99, 100, 0, True),</w:t>
        <w:br/>
        <w:t xml:space="preserve">    ("Vendor Mapping", "Maps each currently known MAC address of other devices in the network,\nto a vendor or manufacturer, using a website (like an API): `hwaddress.com`.\nAn organizationally unique identifier (OUI) is a 24-bit number that uniquely identifies a vendor, manufacturer, or other organization, bought from IEEE;\ncan be found in the MAC address in the first 3 octets.\nIf a new MAC address is found, run the analysis again. &lt;IP&gt; &lt;TCP&gt; &lt;HTTP GET /q=mac&gt;", 5, "The manufacturer's name for each network card.", 97, 90, 0, True)</w:t>
        <w:br/>
        <w:t>]</w:t>
        <w:br/>
        <w:br/>
        <w:br/>
        <w:t>def get_information_about_scan(name: str) -&gt; tuple[str, str, float, str, int, int, int, int]:</w:t>
        <w:br/>
        <w:t xml:space="preserve">    """Gets information about a scan or analysis, from the SQL database.</w:t>
        <w:br/>
        <w:t xml:space="preserve">    Takes in the identificator (name) of the action,</w:t>
        <w:br/>
        <w:t xml:space="preserve">    runs an SQL Select query on the database,</w:t>
        <w:br/>
        <w:t xml:space="preserve">    and returns a tuple containing:</w:t>
        <w:br/>
        <w:t xml:space="preserve">    * name: str, the same string that was given as an argument, but from the database.</w:t>
        <w:br/>
        <w:t xml:space="preserve">    * description: longstr, the description of the scan.</w:t>
        <w:br/>
        <w:t xml:space="preserve">    * time: float, the rough amount of time for the scan to execute (per repeat).</w:t>
        <w:br/>
        <w:t xml:space="preserve">    * reward: str, the information you gain from running this scan.</w:t>
        <w:br/>
        <w:t xml:space="preserve">    * certainty: int, how certain (percentage to 100) are you that the data are correct.</w:t>
        <w:br/>
        <w:t xml:space="preserve">    * safety: int, how safe (undetectable) is this scan, as a percentage to 100.</w:t>
        <w:br/>
        <w:t xml:space="preserve">    * mode: int, whether this scan runs on Scan Screen (1) or an analysis from Know Screen (0).</w:t>
        <w:br/>
        <w:t xml:space="preserve">    * repeats: bool, whether this scan can be repeated. This is actually returned as an int, with 1=True and 0=False.</w:t>
        <w:br/>
        <w:br/>
        <w:t xml:space="preserve">    Args:</w:t>
        <w:br/>
        <w:t xml:space="preserve">        name (str): the name of the scan/analysis to retrieve information about.</w:t>
        <w:br/>
        <w:br/>
        <w:t xml:space="preserve">    Raises:</w:t>
        <w:br/>
        <w:t xml:space="preserve">        FileNotFoundError: if the table (INSIDE the database file) was not found.</w:t>
        <w:br/>
        <w:br/>
        <w:t xml:space="preserve">    Returns:</w:t>
        <w:br/>
        <w:t xml:space="preserve">        tuple[str, str, float, str, int, int, int, int]: the entry of this scan. Values explained above.</w:t>
        <w:br/>
        <w:t xml:space="preserve">    """</w:t>
        <w:br/>
        <w:t xml:space="preserve">    connection = sqlite3.connect(PATH)</w:t>
        <w:br/>
        <w:t xml:space="preserve">    cursor = connection.cursor()</w:t>
        <w:br/>
        <w:t xml:space="preserve">    try:</w:t>
        <w:br/>
        <w:t xml:space="preserve">        cursor.execute(SELECT_SPECIFIC_SCAN, (name, ))</w:t>
        <w:br/>
        <w:t xml:space="preserve">    except sqlite3.OperationalError:</w:t>
        <w:br/>
        <w:t xml:space="preserve">        raise FileNotFoundError("SQL table 'information' was not found.")</w:t>
        <w:br/>
        <w:t xml:space="preserve">    result = cursor.fetchone()</w:t>
        <w:br/>
        <w:t xml:space="preserve">    connection.close()</w:t>
        <w:br/>
        <w:t xml:space="preserve">    return result</w:t>
        <w:br/>
        <w:br/>
        <w:br/>
        <w:t>def get_scans() -&gt; list[str]:</w:t>
        <w:br/>
        <w:t xml:space="preserve">    """Gets all the scans from the SQL database.</w:t>
        <w:br/>
        <w:t xml:space="preserve">    A scan is an action (entry) with `mode=1`.</w:t>
        <w:br/>
        <w:br/>
        <w:t xml:space="preserve">    Raises:</w:t>
        <w:br/>
        <w:t xml:space="preserve">        FileNotFoundError: if the SQL table (inside the file) was not found.</w:t>
        <w:br/>
        <w:br/>
        <w:t xml:space="preserve">    Returns:</w:t>
        <w:br/>
        <w:t xml:space="preserve">        list[str]: a list of the scans' names.</w:t>
        <w:br/>
        <w:t xml:space="preserve">    """</w:t>
        <w:br/>
        <w:t xml:space="preserve">    connection = sqlite3.connect(PATH)</w:t>
        <w:br/>
        <w:t xml:space="preserve">    cursor = connection.cursor()</w:t>
        <w:br/>
        <w:t xml:space="preserve">    try:</w:t>
        <w:br/>
        <w:t xml:space="preserve">        cursor.execute(GET_ALL_SCANS)</w:t>
        <w:br/>
        <w:t xml:space="preserve">    except sqlite3.OperationalError:</w:t>
        <w:br/>
        <w:t xml:space="preserve">        raise FileNotFoundError("SQL table 'information' was not found.")</w:t>
        <w:br/>
        <w:t xml:space="preserve">    # a list of tuples is returned, where each tuple has only a string within</w:t>
        <w:br/>
        <w:t xml:space="preserve">    # (at index 0).</w:t>
        <w:br/>
        <w:t xml:space="preserve">    result = cursor.fetchall()</w:t>
        <w:br/>
        <w:t xml:space="preserve">    # Convert it to a list of strings. list[tuple[single str]] -&gt; list[str]</w:t>
        <w:br/>
        <w:t xml:space="preserve">    result = [item[0] for item in result]</w:t>
        <w:br/>
        <w:t xml:space="preserve">    connection.close()</w:t>
        <w:br/>
        <w:t xml:space="preserve">    return result</w:t>
        <w:br/>
        <w:br/>
        <w:br/>
        <w:t>def get_analyses() -&gt; list[str]:</w:t>
        <w:br/>
        <w:t xml:space="preserve">    """Gets all the analyses from the SQL database.</w:t>
        <w:br/>
        <w:t xml:space="preserve">    An analysis is an action (entry) with `mode=0`.</w:t>
        <w:br/>
        <w:br/>
        <w:t xml:space="preserve">    Raises:</w:t>
        <w:br/>
        <w:t xml:space="preserve">        FileNotFoundError: if the SQL table (inside the file) was not found.</w:t>
        <w:br/>
        <w:br/>
        <w:t xml:space="preserve">    Returns:</w:t>
        <w:br/>
        <w:t xml:space="preserve">        list[str]: a list of the analyses' names.</w:t>
        <w:br/>
        <w:t xml:space="preserve">    """</w:t>
        <w:br/>
        <w:t xml:space="preserve">    connection = sqlite3.connect(PATH)</w:t>
        <w:br/>
        <w:t xml:space="preserve">    cursor = connection.cursor()</w:t>
        <w:br/>
        <w:t xml:space="preserve">    try:</w:t>
        <w:br/>
        <w:t xml:space="preserve">        cursor.execute(GET_ALL_ANALYSES)</w:t>
        <w:br/>
        <w:t xml:space="preserve">    except sqlite3.OperationalError:</w:t>
        <w:br/>
        <w:t xml:space="preserve">        raise FileNotFoundError("SQL table 'information' was not found.")</w:t>
        <w:br/>
        <w:t xml:space="preserve">    # a list of tuples is returned, where each tuple has only a string within</w:t>
        <w:br/>
        <w:t xml:space="preserve">    # (at index 0).</w:t>
        <w:br/>
        <w:t xml:space="preserve">    result = cursor.fetchall()</w:t>
        <w:br/>
        <w:t xml:space="preserve">    # Convert it to a list of strings. list[tuple[single str]] -&gt; list[str]</w:t>
        <w:br/>
        <w:t xml:space="preserve">    result = [item[0] for item in result]</w:t>
        <w:br/>
        <w:t xml:space="preserve">    connection.close()</w:t>
        <w:br/>
        <w:t xml:space="preserve">    return result</w:t>
        <w:br/>
        <w:br/>
        <w:br/>
        <w:t>def init():</w:t>
        <w:br/>
        <w:t xml:space="preserve">    """Recreates the database,</w:t>
        <w:br/>
        <w:t xml:space="preserve">    using the internal Python list `INFORMATION_DATA`.</w:t>
        <w:br/>
        <w:t xml:space="preserve">    Do not use this function in the code.</w:t>
        <w:br/>
        <w:t xml:space="preserve">    It is used only in `refresh_db.bat`,</w:t>
        <w:br/>
        <w:t xml:space="preserve">    through this `.py` file's main clause.</w:t>
        <w:br/>
        <w:t xml:space="preserve">    """</w:t>
        <w:br/>
        <w:t xml:space="preserve">    if len(INFORMATION_DATA) == 0:</w:t>
        <w:br/>
        <w:t xml:space="preserve">        raise ValueError("This is a distribution build, it cannot recreate the database. If you're stuggling, re-install the software.")</w:t>
        <w:br/>
        <w:t xml:space="preserve">    connection = sqlite3.connect(PATH)</w:t>
        <w:br/>
        <w:t xml:space="preserve">    cursor = connection.cursor()</w:t>
        <w:br/>
        <w:t xml:space="preserve">    try:</w:t>
        <w:br/>
        <w:t xml:space="preserve">        cursor.execute(CREATE_INFORMATION_TABLE)</w:t>
        <w:br/>
        <w:t xml:space="preserve">        cursor.executemany(INSERT_INFORMATION, INFORMATION_DATA)</w:t>
        <w:br/>
        <w:t xml:space="preserve">    except sqlite3.OperationalError:</w:t>
        <w:br/>
        <w:t xml:space="preserve">        print("An error occured.")</w:t>
        <w:br/>
        <w:t xml:space="preserve">        raise</w:t>
        <w:br/>
        <w:t xml:space="preserve">    except sqlite3.IntegrityError:</w:t>
        <w:br/>
        <w:t xml:space="preserve">        print("Unique constaint failed.")</w:t>
        <w:br/>
        <w:t xml:space="preserve">    connection.commit()</w:t>
        <w:br/>
        <w:t xml:space="preserve">    connection.close()</w:t>
        <w:br/>
        <w:br/>
        <w:br/>
        <w:t>if __name__ == '__main__':</w:t>
        <w:br/>
        <w:t xml:space="preserve">    init()</w:t>
        <w:br/>
        <w:t xml:space="preserve">    print(get_information_about_scan('ICMP Sweep'))</w:t>
        <w:br/>
        <w:t xml:space="preserve">    for scan in get_scans():</w:t>
        <w:br/>
        <w:t xml:space="preserve">        print(f"Scan: {scan}")</w:t>
        <w:br/>
        <w:t xml:space="preserve">    for analysis in get_analyses():</w:t>
        <w:br/>
        <w:t xml:space="preserve">        print(f"Analysis: {analysis}")</w:t>
        <w:br/>
      </w:r>
    </w:p>
    <w:p>
      <w:pPr>
        <w:pStyle w:val="Heading1"/>
      </w:pPr>
      <w:r>
        <w:t>./Scanner/Do TCP Scan.bat</w:t>
      </w:r>
    </w:p>
    <w:p>
      <w:pPr>
        <w:pStyle w:val="BodyText"/>
      </w:pPr>
      <w:r>
        <w:t>@echo off</w:t>
        <w:br/>
        <w:t>title TCP Scan</w:t>
        <w:br/>
        <w:t>color 0A</w:t>
        <w:br/>
        <w:t>:scan</w:t>
        <w:br/>
        <w:t>py -c "from scans.TCP import main; main()"</w:t>
        <w:br/>
        <w:t>pause</w:t>
        <w:br/>
        <w:t>goto scan</w:t>
        <w:br/>
      </w:r>
    </w:p>
    <w:p>
      <w:pPr>
        <w:pStyle w:val="Heading1"/>
      </w:pPr>
      <w:r>
        <w:t>./Scanner/error log.txt</w:t>
      </w:r>
    </w:p>
    <w:p>
      <w:pPr>
        <w:pStyle w:val="BodyText"/>
      </w:pPr>
      <w:r>
        <w:t>[irrelevant content]</w:t>
      </w:r>
    </w:p>
    <w:p>
      <w:pPr>
        <w:pStyle w:val="Heading1"/>
      </w:pPr>
      <w:r>
        <w:t>./Scanner/example.scan</w:t>
      </w:r>
    </w:p>
    <w:p>
      <w:pPr>
        <w:pStyle w:val="BodyText"/>
      </w:pPr>
      <w:r>
        <w:t>[binary content]</w:t>
      </w:r>
    </w:p>
    <w:p>
      <w:pPr>
        <w:pStyle w:val="Heading1"/>
      </w:pPr>
      <w:r>
        <w:t>./Scanner/exe.py</w:t>
      </w:r>
    </w:p>
    <w:p>
      <w:pPr>
        <w:pStyle w:val="BodyText"/>
      </w:pPr>
      <w:r>
        <w:t>__author__ = 'Shaked Dan Zilberman'</w:t>
        <w:br/>
        <w:br/>
        <w:t>from import_handler import ImportDefence</w:t>
        <w:br/>
        <w:t>with ImportDefence():</w:t>
        <w:br/>
        <w:t xml:space="preserve">    import requests</w:t>
        <w:br/>
        <w:t xml:space="preserve">    import ipaddress</w:t>
        <w:br/>
        <w:t xml:space="preserve">    import scapy</w:t>
        <w:br/>
        <w:t xml:space="preserve">    import networkx</w:t>
        <w:br/>
        <w:t xml:space="preserve">    import numpy</w:t>
        <w:br/>
        <w:t xml:space="preserve">    import scipy</w:t>
        <w:br/>
        <w:t xml:space="preserve">    import PyQt5</w:t>
        <w:br/>
        <w:t xml:space="preserve">    import kivy</w:t>
        <w:br/>
        <w:t xml:space="preserve">    import tkinter</w:t>
        <w:br/>
        <w:t xml:space="preserve">    import markdown</w:t>
        <w:br/>
        <w:t xml:space="preserve">    import win32api</w:t>
        <w:br/>
        <w:t xml:space="preserve">    import re</w:t>
        <w:br/>
        <w:t>kivy.require('2.1.0')</w:t>
        <w:br/>
        <w:br/>
        <w:t>from NetworkStorage import *</w:t>
        <w:br/>
        <w:t>from register import Register</w:t>
        <w:br/>
        <w:t>from PacketSniffer import PacketSniffer</w:t>
        <w:br/>
        <w:t>from threading import Thread, enumerate as enumerate_threads</w:t>
        <w:br/>
        <w:t>from SimpleScan import simple_scan</w:t>
        <w:br/>
        <w:t>from CommandLineStyle import cmdcolor, cmdtitle, remove_scapy_warnings</w:t>
        <w:br/>
        <w:t>from scans.PublicAddress import public_address_action</w:t>
        <w:br/>
        <w:t>from scans.ARP import scan_ARP, scan_ARP_continuous</w:t>
        <w:br/>
        <w:t>from scans.ICMP import scan_ICMP, scan_ICMP_continuous</w:t>
        <w:br/>
        <w:t>from scans.TCP import port_scan_TCP</w:t>
        <w:br/>
        <w:t>from scans.TraceRouter import traceroute</w:t>
        <w:br/>
        <w:t>from scans.Discovery import DeviceDiscoveryListener, reveal_myself</w:t>
        <w:br/>
        <w:t>from analyses.OS_ID import operating_system_fingerprinting</w:t>
        <w:br/>
        <w:t>from analyses.DeviceProfile import device_profile</w:t>
        <w:br/>
        <w:t>from analyses.LogPackets import log_packets</w:t>
        <w:br/>
        <w:t>from analyses.VendorMapping import vendor_mapping</w:t>
        <w:br/>
        <w:t>from time import sleep</w:t>
        <w:br/>
        <w:t>import os</w:t>
        <w:br/>
        <w:t>import sys</w:t>
        <w:br/>
        <w:t>from gui.KivyFonts import add_fonts</w:t>
        <w:br/>
        <w:t>from gui.StartApp import start_tk, start_kivy</w:t>
        <w:br/>
        <w:t>from gui.dialogs import PopupManager, get_string</w:t>
        <w:br/>
        <w:br/>
        <w:br/>
        <w:t>def keep_resolving_storage():</w:t>
        <w:br/>
        <w:t xml:space="preserve">    def _resolver():</w:t>
        <w:br/>
        <w:t xml:space="preserve">        from globalstuff import terminator</w:t>
        <w:br/>
        <w:t xml:space="preserve">        sleep(7)</w:t>
        <w:br/>
        <w:t xml:space="preserve">        while not terminator.is_set():</w:t>
        <w:br/>
        <w:t xml:space="preserve">            sleep(5)</w:t>
        <w:br/>
        <w:t xml:space="preserve">            NetworkStorage()._resolve()</w:t>
        <w:br/>
        <w:t xml:space="preserve">            # print(len(NetworkStorage()), G.copy())</w:t>
        <w:br/>
        <w:t xml:space="preserve">            from gui.Screens.KnowScreen import update_know_screen</w:t>
        <w:br/>
        <w:t xml:space="preserve">            update_know_screen(NetworkStorage())</w:t>
        <w:br/>
        <w:t xml:space="preserve">            from gui.Diagrams import Diagrams</w:t>
        <w:br/>
        <w:t xml:space="preserve">            Diagrams().update()</w:t>
        <w:br/>
        <w:t xml:space="preserve">        sys.exit()</w:t>
        <w:br/>
        <w:br/>
        <w:t xml:space="preserve">    _resolver.__name__ = 'IntervalThread'</w:t>
        <w:br/>
        <w:t xml:space="preserve">    Thread(target=_resolver).start()</w:t>
        <w:br/>
        <w:br/>
        <w:br/>
        <w:t>def register_scans():</w:t>
        <w:br/>
        <w:t xml:space="preserve">    """Registers the scans into `Register()` dictionary."""</w:t>
        <w:br/>
        <w:t xml:space="preserve">    r = Register()</w:t>
        <w:br/>
        <w:t xml:space="preserve">    r["ICMP Sweep"] = simple_scan(scan_ICMP, 3)</w:t>
        <w:br/>
        <w:t xml:space="preserve">    r["ARP Sweep"] = simple_scan(scan_ARP, 3)</w:t>
        <w:br/>
        <w:t xml:space="preserve">    r["Live ICMP"] = lambda: scan_ICMP_continuous(</w:t>
        <w:br/>
        <w:t xml:space="preserve">        NetworkStorage()['ip'],</w:t>
        <w:br/>
        <w:t xml:space="preserve">        ipconfig()["All Possible Addresses"],</w:t>
        <w:br/>
        <w:t xml:space="preserve">        compactness=2</w:t>
        <w:br/>
        <w:t xml:space="preserve">    ), True</w:t>
        <w:br/>
        <w:t xml:space="preserve">    r["Live ARP"] = scan_ARP_continuous, True</w:t>
        <w:br/>
        <w:t xml:space="preserve">    r["TCP Ports"] = port_scan_TCP</w:t>
        <w:br/>
        <w:t xml:space="preserve">    r["OS-ID"] = operating_system_fingerprinting, True</w:t>
        <w:br/>
        <w:t xml:space="preserve">    r["Public Address"] = public_address_action</w:t>
        <w:br/>
        <w:t xml:space="preserve">    r["Traceroute"] = lambda: traceroute(get_string("IP Destination", "Select the IP address:"))</w:t>
        <w:br/>
        <w:t xml:space="preserve">    r["Log Packets"] = log_packets</w:t>
        <w:br/>
        <w:t xml:space="preserve">    r["Device Profile"] = device_profile</w:t>
        <w:br/>
        <w:t xml:space="preserve">    r["Reveal Myself"] = reveal_myself</w:t>
        <w:br/>
        <w:t xml:space="preserve">    r["Vendor Mapping"] = vendor_mapping</w:t>
        <w:br/>
        <w:br/>
        <w:br/>
        <w:t>def main():</w:t>
        <w:br/>
        <w:t xml:space="preserve">    print("Loading...")</w:t>
        <w:br/>
        <w:t xml:space="preserve">    remove_scapy_warnings()</w:t>
        <w:br/>
        <w:t xml:space="preserve">    os.system('cls')</w:t>
        <w:br/>
        <w:t xml:space="preserve">    cmdcolor("0A")</w:t>
        <w:br/>
        <w:t xml:space="preserve">    print("Attempting to connect to an network-card interface...")</w:t>
        <w:br/>
        <w:t xml:space="preserve">    ipconfig()</w:t>
        <w:br/>
        <w:t xml:space="preserve">    cmdtitle(</w:t>
        <w:br/>
        <w:t xml:space="preserve">        "Network Scanner - ",</w:t>
        <w:br/>
        <w:t xml:space="preserve">        ipconfig()["Interface"],</w:t>
        <w:br/>
        <w:t xml:space="preserve">        " at ",</w:t>
        <w:br/>
        <w:t xml:space="preserve">        ipconfig()["IPv4 Address"]</w:t>
        <w:br/>
        <w:t xml:space="preserve">    )</w:t>
        <w:br/>
        <w:t xml:space="preserve">    from testing.tests import test</w:t>
        <w:br/>
        <w:t xml:space="preserve">    test()</w:t>
        <w:br/>
        <w:br/>
        <w:t xml:space="preserve">    NetworkStorage()</w:t>
        <w:br/>
        <w:t xml:space="preserve">    ipconfig.cache["All Possible Addresses"] = get_all_possible_addresses()</w:t>
        <w:br/>
        <w:t xml:space="preserve">    from NetworkStorage import router, here</w:t>
        <w:br/>
        <w:t xml:space="preserve">    from globalstuff import G</w:t>
        <w:br/>
        <w:t xml:space="preserve">    NetworkStorage().add(router, here)</w:t>
        <w:br/>
        <w:t xml:space="preserve">    G.add_node(router)</w:t>
        <w:br/>
        <w:br/>
        <w:t xml:space="preserve">    register_scans()</w:t>
        <w:br/>
        <w:br/>
        <w:t xml:space="preserve">    # GUI initialisation</w:t>
        <w:br/>
        <w:t xml:space="preserve">    add_fonts()</w:t>
        <w:br/>
        <w:t xml:space="preserve">    PopupManager()  # starts the popup thread</w:t>
        <w:br/>
        <w:t xml:space="preserve">    DeviceDiscoveryListener()  # starts the discovery thread</w:t>
        <w:br/>
        <w:t xml:space="preserve">    </w:t>
        <w:br/>
        <w:t xml:space="preserve">    # Start tk (on main thread) and kivy (on different thread) and</w:t>
        <w:br/>
        <w:t xml:space="preserve">    # `NetworkStorage()._resolve` (on a third thread)</w:t>
        <w:br/>
        <w:t xml:space="preserve">    PacketSniffer()</w:t>
        <w:br/>
        <w:t xml:space="preserve">    keep_resolving_storage()</w:t>
        <w:br/>
        <w:t xml:space="preserve">    Thread(target=start_kivy).start()</w:t>
        <w:br/>
        <w:t xml:space="preserve">    start_tk()</w:t>
        <w:br/>
        <w:br/>
        <w:br/>
        <w:t>if __name__ == '__main__':</w:t>
        <w:br/>
        <w:t xml:space="preserve">    # sys.stdout = sys.stderr = open(os.devnull, "w")</w:t>
        <w:br/>
        <w:t xml:space="preserve">    try:</w:t>
        <w:br/>
        <w:t xml:space="preserve">        main()</w:t>
        <w:br/>
        <w:t xml:space="preserve">    except Exception as err:</w:t>
        <w:br/>
        <w:t xml:space="preserve">        from datetime import datetime</w:t>
        <w:br/>
        <w:t xml:space="preserve">        with open('error log.txt', 'a', encoding='utf-8') as f:</w:t>
        <w:br/>
        <w:t xml:space="preserve">            f.write(f'An exception occurred - {err}\n{datetime.now()}')</w:t>
        <w:br/>
        <w:t xml:space="preserve">        raise</w:t>
        <w:br/>
      </w:r>
    </w:p>
    <w:p>
      <w:pPr>
        <w:pStyle w:val="Heading1"/>
      </w:pPr>
      <w:r>
        <w:t>./Scanner/favicon.ico</w:t>
      </w:r>
    </w:p>
    <w:p>
      <w:pPr>
        <w:pStyle w:val="BodyText"/>
      </w:pPr>
      <w:r>
        <w:t>[binary content]</w:t>
      </w:r>
    </w:p>
    <w:p>
      <w:pPr>
        <w:pStyle w:val="Heading1"/>
      </w:pPr>
      <w:r>
        <w:t>./Scanner/favicon.png</w:t>
      </w:r>
    </w:p>
    <w:p>
      <w:pPr>
        <w:pStyle w:val="BodyText"/>
      </w:pPr>
      <w:r>
        <w:t>[binary content]</w:t>
      </w:r>
    </w:p>
    <w:p>
      <w:pPr>
        <w:pStyle w:val="Heading1"/>
      </w:pPr>
      <w:r>
        <w:t>./Scanner/files.py</w:t>
      </w:r>
    </w:p>
    <w:p>
      <w:pPr>
        <w:pStyle w:val="BodyText"/>
      </w:pPr>
      <w:r>
        <w:t>from time import sleep</w:t>
        <w:br/>
        <w:t>from import_handler import ImportDefence</w:t>
        <w:br/>
        <w:t>with ImportDefence():</w:t>
        <w:br/>
        <w:t xml:space="preserve">    import tkinter.filedialog as dialogs</w:t>
        <w:br/>
        <w:br/>
        <w:t>import files_cryptography</w:t>
        <w:br/>
        <w:br/>
        <w:br/>
        <w:t>def get_password():</w:t>
        <w:br/>
        <w:t xml:space="preserve">    from gui.dialogs import get_string</w:t>
        <w:br/>
        <w:t xml:space="preserve">    return get_string("File Password", "Enter password:")</w:t>
        <w:br/>
        <w:br/>
        <w:br/>
        <w:t>def exporter():</w:t>
        <w:br/>
        <w:t xml:space="preserve">    filename = dialogs.asksaveasfilename(</w:t>
        <w:br/>
        <w:t xml:space="preserve">        title="Save As",</w:t>
        <w:br/>
        <w:t xml:space="preserve">        defaultextension=".scan",</w:t>
        <w:br/>
        <w:t xml:space="preserve">        filetypes=(("Scan files", "*.scan"), ("All files", "*.*")),</w:t>
        <w:br/>
        <w:t xml:space="preserve">    )</w:t>
        <w:br/>
        <w:t xml:space="preserve">    print("Exporting to", filename)</w:t>
        <w:br/>
        <w:t xml:space="preserve">    if filename == "":</w:t>
        <w:br/>
        <w:t xml:space="preserve">        return</w:t>
        <w:br/>
        <w:t xml:space="preserve">    builder = ScanFileBuilder()</w:t>
        <w:br/>
        <w:br/>
        <w:t xml:space="preserve">    from ScanID import get_scan_id</w:t>
        <w:br/>
        <w:t xml:space="preserve">    scan_id = get_scan_id().encode()</w:t>
        <w:br/>
        <w:t xml:space="preserve">    builder.add(scan_id)</w:t>
        <w:br/>
        <w:br/>
        <w:t xml:space="preserve">    from NetworkStorage import NetworkStorage</w:t>
        <w:br/>
        <w:t xml:space="preserve">    network_entities = [str(x).encode() for x in NetworkStorage()]  # ********* change this to `entity.encode()` and implement that method</w:t>
        <w:br/>
        <w:t xml:space="preserve">    builder.add_many(network_entities)</w:t>
        <w:br/>
        <w:br/>
        <w:t xml:space="preserve">    from register import Register</w:t>
        <w:br/>
        <w:t xml:space="preserve">    scan_history = [</w:t>
        <w:br/>
        <w:t xml:space="preserve">        int(timestamp).to_bytes(4, byteorder='big') + str(name).encode() + int(duration).to_bytes(3, byteorder='big')</w:t>
        <w:br/>
        <w:t xml:space="preserve">        for (name, timestamp, duration) in Register().get_history()</w:t>
        <w:br/>
        <w:t xml:space="preserve">    ]</w:t>
        <w:br/>
        <w:t xml:space="preserve">    builder.add_many(scan_history)</w:t>
        <w:br/>
        <w:br/>
        <w:t xml:space="preserve">    builder.set_password(get_password())</w:t>
        <w:br/>
        <w:t xml:space="preserve">    builder.write_to(filename)</w:t>
        <w:br/>
        <w:t xml:space="preserve">    print("Done writing")</w:t>
        <w:br/>
        <w:t xml:space="preserve">    return filename</w:t>
        <w:br/>
        <w:br/>
        <w:br/>
        <w:t>def importer():</w:t>
        <w:br/>
        <w:t xml:space="preserve">    filename = dialogs.askopenfilename(</w:t>
        <w:br/>
        <w:t xml:space="preserve">        title="Open",</w:t>
        <w:br/>
        <w:t xml:space="preserve">        filetypes=(("Scan files", "*.scan"), ("All files", "*.*")),</w:t>
        <w:br/>
        <w:t xml:space="preserve">    )</w:t>
        <w:br/>
        <w:t xml:space="preserve">    print("Importing from", filename)</w:t>
        <w:br/>
        <w:br/>
        <w:t xml:space="preserve">    builder = ScanFileBuilder()</w:t>
        <w:br/>
        <w:t xml:space="preserve">    builder.set_password(get_password())</w:t>
        <w:br/>
        <w:t xml:space="preserve">    result = builder.parse(filename)</w:t>
        <w:br/>
        <w:t xml:space="preserve">    # print(result)</w:t>
        <w:br/>
        <w:br/>
        <w:t xml:space="preserve">    from ScanID import parse_scan_id, get_scan_id</w:t>
        <w:br/>
        <w:t xml:space="preserve">    scan_id = result["scan_id"]</w:t>
        <w:br/>
        <w:t xml:space="preserve">    same_network = scan_id == get_scan_id()</w:t>
        <w:br/>
        <w:t xml:space="preserve">    same_network_message = "\nYou're currently in the same connection (computer, interface, network) as the scan file!" if same_network else "\n"</w:t>
        <w:br/>
        <w:br/>
        <w:t xml:space="preserve">    scan_id = parse_scan_id(scan_id)</w:t>
        <w:br/>
        <w:br/>
        <w:t xml:space="preserve">    entities = result["network_entities"]</w:t>
        <w:br/>
        <w:t xml:space="preserve">    entities = '\n'.join(entities)</w:t>
        <w:br/>
        <w:br/>
        <w:t xml:space="preserve">    history = result["scan_history"]</w:t>
        <w:br/>
        <w:t xml:space="preserve">    from datetime import datetime</w:t>
        <w:br/>
        <w:br/>
        <w:t xml:space="preserve">    def format_timestamp(t: int) -&gt; str:</w:t>
        <w:br/>
        <w:t xml:space="preserve">        return datetime.fromtimestamp(t).strftime('%Y-%m-%d %H:%M:%S')</w:t>
        <w:br/>
        <w:br/>
        <w:t xml:space="preserve">    def format_duration(t: int) -&gt; str:</w:t>
        <w:br/>
        <w:t xml:space="preserve">        return f'for {t}[s]' if t &gt; -1 else f'indefinitely'</w:t>
        <w:br/>
        <w:t xml:space="preserve">    history = [format_timestamp(timestamp) + f' {name} {format_duration(duration)}.' for (timestamp, name, duration) in history if name != '']</w:t>
        <w:br/>
        <w:t xml:space="preserve">    history = '\n'.join(history)</w:t>
        <w:br/>
        <w:br/>
        <w:t xml:space="preserve">    return f"""{scan_id}{same_network_message}\n\n{entities}\n\n{history}"""</w:t>
        <w:br/>
        <w:br/>
        <w:br/>
        <w:t>def encrypt(message: bytes, password: str) -&gt; bytes:</w:t>
        <w:br/>
        <w:t xml:space="preserve">    return files_cryptography.password_encrypt(message, password)</w:t>
        <w:br/>
        <w:br/>
        <w:br/>
        <w:t>def decrypt(token: bytes, password: str) -&gt; bytes:</w:t>
        <w:br/>
        <w:t xml:space="preserve">    # decrypter_with_timeout = SetTimeout(files_cryptography.password_decrypt, timeout=10)</w:t>
        <w:br/>
        <w:t xml:space="preserve">    # is_done, is_timeout, erro_message, results = decrypter_with_timeout(token, password)</w:t>
        <w:br/>
        <w:t xml:space="preserve">    # return results if is_done else ""</w:t>
        <w:br/>
        <w:t xml:space="preserve">    return files_cryptography.password_decrypt(token, password)</w:t>
        <w:br/>
        <w:br/>
        <w:br/>
        <w:t>class ScanFileBuilder:</w:t>
        <w:br/>
        <w:t xml:space="preserve">    HEADER = b"SHZILSCAN"</w:t>
        <w:br/>
        <w:t xml:space="preserve">    SEP = b"\n"</w:t>
        <w:br/>
        <w:t xml:space="preserve">    COMMA = b","</w:t>
        <w:br/>
        <w:br/>
        <w:t xml:space="preserve">    def __init__(self):</w:t>
        <w:br/>
        <w:t xml:space="preserve">        self.parts = [self.HEADER]</w:t>
        <w:br/>
        <w:t xml:space="preserve">        self.password = None</w:t>
        <w:br/>
        <w:br/>
        <w:t xml:space="preserve">    def add(self, part: bytes):</w:t>
        <w:br/>
        <w:t xml:space="preserve">        self.parts.append(part)</w:t>
        <w:br/>
        <w:br/>
        <w:t xml:space="preserve">    def add_many(self, parts):</w:t>
        <w:br/>
        <w:t xml:space="preserve">        self.parts.append(self.COMMA.join(parts))</w:t>
        <w:br/>
        <w:br/>
        <w:t xml:space="preserve">    def write_to(self, path: str):</w:t>
        <w:br/>
        <w:t xml:space="preserve">        assert self.password is not None</w:t>
        <w:br/>
        <w:t xml:space="preserve">        with open(path, "xb") as f:</w:t>
        <w:br/>
        <w:t xml:space="preserve">            content = self.SEP.join(self.parts)</w:t>
        <w:br/>
        <w:t xml:space="preserve">            content = encrypt(content, self.password) if self.password != '' else content</w:t>
        <w:br/>
        <w:t xml:space="preserve">            f.write(content)</w:t>
        <w:br/>
        <w:br/>
        <w:t xml:space="preserve">    def set_password(self, password: str):</w:t>
        <w:br/>
        <w:t xml:space="preserve">        self.password = password</w:t>
        <w:br/>
        <w:br/>
        <w:t xml:space="preserve">    def parse(self, path: str):</w:t>
        <w:br/>
        <w:t xml:space="preserve">        assert self.password is not None</w:t>
        <w:br/>
        <w:t xml:space="preserve">        self.parts = [b""] * 3</w:t>
        <w:br/>
        <w:t xml:space="preserve">        with open(path, "rb") as f:</w:t>
        <w:br/>
        <w:t xml:space="preserve">            content = f.read()</w:t>
        <w:br/>
        <w:t xml:space="preserve">            content = decrypt(content, self.password) if self.password != '' else content</w:t>
        <w:br/>
        <w:t xml:space="preserve">            if content == b'':</w:t>
        <w:br/>
        <w:t xml:space="preserve">                raise ValueError(</w:t>
        <w:br/>
        <w:t xml:space="preserve">                    "Couldn't decrypt the file. The password is wrong"</w:t>
        <w:br/>
        <w:t xml:space="preserve">                )</w:t>
        <w:br/>
        <w:t xml:space="preserve">            content = content.split(self.SEP)</w:t>
        <w:br/>
        <w:t xml:space="preserve">            if content[0] != self.HEADER:</w:t>
        <w:br/>
        <w:t xml:space="preserve">                if not path.endswith('.scan'):</w:t>
        <w:br/>
        <w:t xml:space="preserve">                    raise ValueError(</w:t>
        <w:br/>
        <w:t xml:space="preserve">                        "Invalid file format. The extension is also wrong."</w:t>
        <w:br/>
        <w:t xml:space="preserve">                    )</w:t>
        <w:br/>
        <w:t xml:space="preserve">                # or wrong password</w:t>
        <w:br/>
        <w:t xml:space="preserve">                raise ValueError("Invalid file format, or wrong password.")</w:t>
        <w:br/>
        <w:br/>
        <w:t xml:space="preserve">            self.parts = content[1:]</w:t>
        <w:br/>
        <w:t xml:space="preserve">        scan_id, entities, history, *rest = self.parts</w:t>
        <w:br/>
        <w:t xml:space="preserve">        if len(rest) &gt; 0:</w:t>
        <w:br/>
        <w:t xml:space="preserve">            def _decode_bytes(b):</w:t>
        <w:br/>
        <w:t xml:space="preserve">                try:</w:t>
        <w:br/>
        <w:t xml:space="preserve">                    return b.decode('utf-8')</w:t>
        <w:br/>
        <w:t xml:space="preserve">                except UnicodeDecodeError:</w:t>
        <w:br/>
        <w:t xml:space="preserve">                    return b.hex()</w:t>
        <w:br/>
        <w:t xml:space="preserve">            raise ValueError("The file has more content than expected: " + _decode_bytes(rest))</w:t>
        <w:br/>
        <w:br/>
        <w:t xml:space="preserve">        return {</w:t>
        <w:br/>
        <w:t xml:space="preserve">            "scan_id": scan_id.decode(),</w:t>
        <w:br/>
        <w:t xml:space="preserve">            "network_entities": [x.decode() for x in entities.split(self.COMMA)],  # ******* change this to NetworkEntity.decode(x) and implement that method</w:t>
        <w:br/>
        <w:t xml:space="preserve">            "scan_history": [(x[:4], x[4:-3].decode(), x[:-3]) for x in history.split(self.COMMA)]</w:t>
        <w:br/>
        <w:t xml:space="preserve">        }</w:t>
        <w:br/>
        <w:br/>
        <w:br/>
        <w:t>if __name__ == '__main__':</w:t>
        <w:br/>
        <w:t xml:space="preserve">    print("This module is used for saving scans as files,")</w:t>
        <w:br/>
        <w:t xml:space="preserve">    print("and opening previously saved scans.")</w:t>
        <w:br/>
      </w:r>
    </w:p>
    <w:p>
      <w:pPr>
        <w:pStyle w:val="Heading1"/>
      </w:pPr>
      <w:r>
        <w:t>./Scanner/files_cryptography.py</w:t>
      </w:r>
    </w:p>
    <w:p>
      <w:pPr>
        <w:pStyle w:val="BodyText"/>
      </w:pPr>
      <w:r>
        <w:t>from import_handler import ImportDefence</w:t>
        <w:br/>
        <w:t>with ImportDefence():</w:t>
        <w:br/>
        <w:t xml:space="preserve">    from Crypto.Cipher import AES</w:t>
        <w:br/>
        <w:t xml:space="preserve">    from Crypto.Hash import SHA256</w:t>
        <w:br/>
        <w:t xml:space="preserve">    from Crypto.Util.Padding import pad, unpad</w:t>
        <w:br/>
        <w:br/>
        <w:br/>
        <w:t>def password_encrypt(message: bytes, password: str) -&gt; bytes:</w:t>
        <w:br/>
        <w:t xml:space="preserve">    return Cipher_CBC(password).encrypt(message)</w:t>
        <w:br/>
        <w:br/>
        <w:br/>
        <w:t>def password_decrypt(token: bytes, password: str) -&gt; bytes:</w:t>
        <w:br/>
        <w:t xml:space="preserve">    try:</w:t>
        <w:br/>
        <w:t xml:space="preserve">        return Cipher_CBC(password).decrypt(token)</w:t>
        <w:br/>
        <w:t xml:space="preserve">    except ValueError as e:</w:t>
        <w:br/>
        <w:t xml:space="preserve">        print(e)</w:t>
        <w:br/>
        <w:t xml:space="preserve">        return b''</w:t>
        <w:br/>
        <w:br/>
        <w:br/>
        <w:t>class Cipher_CBC:</w:t>
        <w:br/>
        <w:t xml:space="preserve">    def __init__(self, password: str):</w:t>
        <w:br/>
        <w:t xml:space="preserve">        """This function initializes the cipherer.</w:t>
        <w:br/>
        <w:br/>
        <w:t xml:space="preserve">        Args:</w:t>
        <w:br/>
        <w:t xml:space="preserve">            password (str): The password used to encrypt and decrypt the data.</w:t>
        <w:br/>
        <w:t xml:space="preserve">        """</w:t>
        <w:br/>
        <w:t xml:space="preserve">        hashed = SHA256.new(password.encode()).digest()</w:t>
        <w:br/>
        <w:t xml:space="preserve">        key, iv = hashed[:16], hashed[16:]</w:t>
        <w:br/>
        <w:br/>
        <w:t xml:space="preserve">        self._encryptor = self._decryptor = AES.new(key, AES.MODE_CBC, iv)</w:t>
        <w:br/>
        <w:br/>
        <w:t xml:space="preserve">    def encrypt(self, msg: bytes) -&gt; bytes:</w:t>
        <w:br/>
        <w:t xml:space="preserve">        """This function encrypts the message.</w:t>
        <w:br/>
        <w:br/>
        <w:t xml:space="preserve">        Args:</w:t>
        <w:br/>
        <w:t xml:space="preserve">            msg (bytes): The message to encrypt.</w:t>
        <w:br/>
        <w:br/>
        <w:t xml:space="preserve">        Returns:</w:t>
        <w:br/>
        <w:t xml:space="preserve">            bytes: The encrypted message.</w:t>
        <w:br/>
        <w:t xml:space="preserve">        """</w:t>
        <w:br/>
        <w:t xml:space="preserve">        return self._encryptor.encrypt(pad(msg, AES.block_size))</w:t>
        <w:br/>
        <w:br/>
        <w:t xml:space="preserve">    def decrypt(self, ciphertext: bytes) -&gt; bytes:</w:t>
        <w:br/>
        <w:t xml:space="preserve">        """This function decrypts the message.</w:t>
        <w:br/>
        <w:br/>
        <w:t xml:space="preserve">        Args:</w:t>
        <w:br/>
        <w:t xml:space="preserve">            ciphertext (bytes): The ciphertext to decrypt.</w:t>
        <w:br/>
        <w:br/>
        <w:t xml:space="preserve">        Returns:</w:t>
        <w:br/>
        <w:t xml:space="preserve">            bytes: The decrypted message.</w:t>
        <w:br/>
        <w:t xml:space="preserve">        """</w:t>
        <w:br/>
        <w:t xml:space="preserve">        return unpad(self._decryptor.decrypt(ciphertext), AES.block_size)</w:t>
        <w:br/>
        <w:br/>
        <w:br/>
        <w:t>if __name__ == '__main__':</w:t>
        <w:br/>
        <w:t xml:space="preserve">    print("This is a module extending `files.py` with encryption.")</w:t>
        <w:br/>
        <w:t xml:space="preserve">    print("It supplies `files.py` with two methods: password_encrypt and password_decrypt.")</w:t>
        <w:br/>
        <w:t xml:space="preserve">    print("The internal implementation is irrelevant for `files.py`, and abstracted away.")</w:t>
        <w:br/>
        <w:t xml:space="preserve">    print("\n\nExample: message=\"Hello, world!\", password=\"A123\", then:")</w:t>
        <w:br/>
        <w:t xml:space="preserve">    message = "Hello, world!"</w:t>
        <w:br/>
        <w:t xml:space="preserve">    password = "A123"</w:t>
        <w:br/>
        <w:t xml:space="preserve">    encrypted = password_encrypt(message.encode(), password)</w:t>
        <w:br/>
        <w:t xml:space="preserve">    print("Encrypted (HEX):", ' '.join(format(x, '02x').upper()</w:t>
        <w:br/>
        <w:t xml:space="preserve">          for x in encrypted))</w:t>
        <w:br/>
        <w:t xml:space="preserve">    decrypted = password_decrypt(encrypted, password)</w:t>
        <w:br/>
        <w:t xml:space="preserve">    print("Decrypted:", decrypted)</w:t>
        <w:br/>
        <w:t xml:space="preserve">    print("Example: enter file path:")</w:t>
        <w:br/>
        <w:t xml:space="preserve">    try:</w:t>
        <w:br/>
        <w:t xml:space="preserve">        with open(input(), 'rb') as f:</w:t>
        <w:br/>
        <w:t xml:space="preserve">            print(</w:t>
        <w:br/>
        <w:t xml:space="preserve">                "Decrypted:",</w:t>
        <w:br/>
        <w:t xml:space="preserve">                password_decrypt(</w:t>
        <w:br/>
        <w:t xml:space="preserve">                    f.read(),</w:t>
        <w:br/>
        <w:t xml:space="preserve">                    input("Password: ")</w:t>
        <w:br/>
        <w:t xml:space="preserve">                )</w:t>
        <w:br/>
        <w:t xml:space="preserve">            )</w:t>
        <w:br/>
        <w:t xml:space="preserve">    except Exception as e:</w:t>
        <w:br/>
        <w:t xml:space="preserve">        print(e)</w:t>
        <w:br/>
        <w:t xml:space="preserve">    input()</w:t>
        <w:br/>
      </w:r>
    </w:p>
    <w:p>
      <w:pPr>
        <w:pStyle w:val="Heading1"/>
      </w:pPr>
      <w:r>
        <w:t>./Scanner/generally_unimportant.txt</w:t>
      </w:r>
    </w:p>
    <w:p>
      <w:pPr>
        <w:pStyle w:val="BodyText"/>
      </w:pPr>
      <w:r>
        <w:t>[irrelevant content]</w:t>
      </w:r>
    </w:p>
    <w:p>
      <w:pPr>
        <w:pStyle w:val="Heading1"/>
      </w:pPr>
      <w:r>
        <w:t>./Scanner/globalstuff.py</w:t>
      </w:r>
    </w:p>
    <w:p>
      <w:pPr>
        <w:pStyle w:val="BodyText"/>
      </w:pPr>
      <w:r>
        <w:t>import networkx</w:t>
        <w:br/>
        <w:t>from threading import Event</w:t>
        <w:br/>
        <w:br/>
        <w:t># --- The Graph ---</w:t>
        <w:br/>
        <w:t>G = networkx.empty_graph()</w:t>
        <w:br/>
        <w:br/>
        <w:t># --- Inter-thread Communication ---</w:t>
        <w:br/>
        <w:t>terminator = Event()</w:t>
        <w:br/>
        <w:br/>
        <w:t># --- GUI Global Values ---</w:t>
        <w:br/>
        <w:t>is_kivy_running = True</w:t>
        <w:br/>
        <w:br/>
        <w:br/>
        <w:t># --- Design Settings ---</w:t>
        <w:br/>
        <w:t>bg_color = (0, 0, .01)  # tuple[float]: rgb</w:t>
        <w:br/>
        <w:t>fg_color = (0.023, 0.92, 0.125)  # tuple[float]: rgb</w:t>
        <w:br/>
        <w:t>button_column_background = [0.1, 1, 0.3, 1]  # list[float]: rgba</w:t>
        <w:br/>
        <w:t>DIAGRAM_DIMENSIONS = (300, 300)  # tuple[int]: width, height</w:t>
        <w:br/>
        <w:t># float; under `HoverReplace`, `new_text_size = HOVER_REPLACE_FACTOR *</w:t>
        <w:br/>
        <w:t># old_text_size`, e.g. fontsizeof("Information") = 0.75 * fontsizeof("ℹ").</w:t>
        <w:br/>
        <w:t>HOVER_REPLACE_FACTOR = 0.75</w:t>
        <w:br/>
        <w:t>DIAGRAM_POINT_RADIUS = 5  # int: px</w:t>
        <w:br/>
        <w:t>BUTTON_COLUMN_FONT_SIZE = 24  # int: px</w:t>
        <w:br/>
        <w:t># tuple[float]: rgba; used as overlay, do not set alpha=1, because that</w:t>
        <w:br/>
        <w:t># will hide the text.</w:t>
        <w:br/>
        <w:t>SCAN_HIGHLIGHT = (0, 1, 0, 0.2)</w:t>
        <w:br/>
        <w:t>ANALYSIS_HIGHLIGHT = (0, 0.2, 0.8, 0.2)</w:t>
        <w:br/>
        <w:t>OPERATION_BUTTON_FONT_SIZE = 30  # int: px</w:t>
        <w:br/>
        <w:t>OPERATION_BUTTON_BACKGROUND = [0.8, 0.8, 0.8, 1]  # list[float]: rgba</w:t>
        <w:br/>
        <w:t># int: px; the padding used by the kivy diagram from the top, to avoid</w:t>
        <w:br/>
        <w:t># hiding the title by overlapping it.</w:t>
        <w:br/>
        <w:t>TITLE_HEIGHT = 70</w:t>
        <w:br/>
        <w:t>DIAGRAM_SCALE = 1 / 2.3  # float</w:t>
        <w:br/>
        <w:t>PAGES_BACKGROUND = [0, 0, 0, 0]  # list[float]: rgba</w:t>
        <w:br/>
        <w:t>TITLE_FONT_SIZE = 30  # int: px</w:t>
        <w:br/>
        <w:t>GREEN = '00ff00'  # str: hex color</w:t>
        <w:br/>
        <w:t>UNDER_DIAGRAM_FONT_SIZE = 30  # int: px</w:t>
        <w:br/>
        <w:t>RIGHT_COLUMN_WIDTH = 300  # int: px; in Scan screen.</w:t>
        <w:br/>
        <w:t>SAVE_BUTTONS_HOVER_BACKGROUND = [0, 0, 1, 1]  # list[tuple]: rgba</w:t>
        <w:br/>
        <w:t>SAVE_BUTTONS_FONT_SIZE = 50  # int: px</w:t>
        <w:br/>
        <w:br/>
        <w:br/>
        <w:t>if __name__ == '__main__':</w:t>
        <w:br/>
        <w:t xml:space="preserve">    print("This module provides global values to the other modules.")</w:t>
        <w:br/>
        <w:t xml:space="preserve">    print("It does not depend on any other module, but on some libraries.")</w:t>
        <w:br/>
        <w:t xml:space="preserve">    print("Three kinds of global variables:")</w:t>
        <w:br/>
        <w:t xml:space="preserve">    print("    universal values between threads;")</w:t>
        <w:br/>
        <w:t xml:space="preserve">    print("    dynamic information custom objects;")</w:t>
        <w:br/>
        <w:t xml:space="preserve">    print("    hardcoded design settings.")</w:t>
        <w:br/>
      </w:r>
    </w:p>
    <w:p>
      <w:pPr>
        <w:pStyle w:val="Heading1"/>
      </w:pPr>
      <w:r>
        <w:t>./Scanner/hostify.bat</w:t>
      </w:r>
    </w:p>
    <w:p>
      <w:pPr>
        <w:pStyle w:val="BodyText"/>
      </w:pPr>
      <w:r>
        <w:t>@echo off</w:t>
        <w:br/>
        <w:t>color 0A</w:t>
        <w:br/>
        <w:br/>
        <w:t>REM if there's no command line argument, go to the `empty` label.</w:t>
        <w:br/>
        <w:t>if [%1]==[] goto empty</w:t>
        <w:br/>
        <w:br/>
        <w:t>:assign</w:t>
        <w:br/>
        <w:t>REM if there is a command line argument, put its value in %address%</w:t>
        <w:br/>
        <w:t>set address=%*</w:t>
        <w:br/>
        <w:t>goto body</w:t>
        <w:br/>
        <w:br/>
        <w:t>:empty</w:t>
        <w:br/>
        <w:t>REM asks the user to input an IP address, store answer in %address%</w:t>
        <w:br/>
        <w:t>set /p "address=Enter IP Address: "</w:t>
        <w:br/>
        <w:t>echo.</w:t>
        <w:br/>
        <w:br/>
        <w:t>:body</w:t>
        <w:br/>
        <w:t>echo.</w:t>
        <w:br/>
        <w:br/>
        <w:t>(for %%a in (%address%) do (</w:t>
        <w:br/>
        <w:t xml:space="preserve">    REM method 1 calls `nslookup %address%` and selects only the line which starts with "Name:".</w:t>
        <w:br/>
        <w:t xml:space="preserve">    echo --- %%a ---</w:t>
        <w:br/>
        <w:t xml:space="preserve">    echo Method 1: C:\Windows\System32\nslookup.exe</w:t>
        <w:br/>
        <w:t xml:space="preserve">    FOR /F "Tokens=1,* Delims==" %%A in (</w:t>
        <w:br/>
        <w:t xml:space="preserve">        'nslookup %%a ^| FINDSTR "Name:"'</w:t>
        <w:br/>
        <w:t xml:space="preserve">    ) DO (echo %%A)</w:t>
        <w:br/>
        <w:br/>
        <w:t xml:space="preserve">    echo.</w:t>
        <w:br/>
        <w:t xml:space="preserve">    REM method 2 calls this Python snippet which imports socket and calls socket.gethostbyaddr('%address%')</w:t>
        <w:br/>
        <w:t xml:space="preserve">    echo Method 2: Python.Socket.GetHostByAddr</w:t>
        <w:br/>
        <w:t xml:space="preserve">    py -c "import socket; print('Name:    ' + socket.gethostbyaddr('%%a')[0])"</w:t>
        <w:br/>
        <w:br/>
        <w:t xml:space="preserve">    echo.</w:t>
        <w:br/>
        <w:t xml:space="preserve">    echo.</w:t>
        <w:br/>
        <w:t>))</w:t>
        <w:br/>
        <w:br/>
        <w:br/>
        <w:t>pause</w:t>
        <w:br/>
      </w:r>
    </w:p>
    <w:p>
      <w:pPr>
        <w:pStyle w:val="Heading1"/>
      </w:pPr>
      <w:r>
        <w:t>./Scanner/hostify.py</w:t>
      </w:r>
    </w:p>
    <w:p>
      <w:pPr>
        <w:pStyle w:val="BodyText"/>
      </w:pPr>
      <w:r>
        <w:t>from import_handler import ImportDefence</w:t>
        <w:br/>
        <w:t>with ImportDefence():</w:t>
        <w:br/>
        <w:t xml:space="preserve">    from subprocess import CalledProcessError, check_output as read_command, DEVNULL</w:t>
        <w:br/>
        <w:br/>
        <w:t xml:space="preserve">    from socket import gethostbyaddr as hostify_base</w:t>
        <w:br/>
        <w:t xml:space="preserve">    from socket import herror as hostify_error1</w:t>
        <w:br/>
        <w:t xml:space="preserve">    from socket import gaierror as hostify_error2</w:t>
        <w:br/>
        <w:br/>
        <w:t>from CacheDecorators import memorise</w:t>
        <w:br/>
        <w:t>from PrintingContexts import NoPrinting</w:t>
        <w:br/>
        <w:t>from util import threadify</w:t>
        <w:br/>
        <w:br/>
        <w:br/>
        <w:t>@memorise</w:t>
        <w:br/>
        <w:t>def hostify(address: str):</w:t>
        <w:br/>
        <w:t xml:space="preserve">    """This function turns an IPv4 address to a host name using one of these methods:</w:t>
        <w:br/>
        <w:t xml:space="preserve">    1. Calling `&gt;nslookup` with that address. If that fails,</w:t>
        <w:br/>
        <w:t xml:space="preserve">    2. Using `socket.gethostbyaddr` function. If that fails,</w:t>
        <w:br/>
        <w:t xml:space="preserve">    3. Returns "Unknown" since all the methods failed.</w:t>
        <w:br/>
        <w:br/>
        <w:t xml:space="preserve">    Args:</w:t>
        <w:br/>
        <w:t xml:space="preserve">        address (str): the IPv4 address to turn into a host.</w:t>
        <w:br/>
        <w:br/>
        <w:t xml:space="preserve">    Returns:</w:t>
        <w:br/>
        <w:t xml:space="preserve">        str: the host name.</w:t>
        <w:br/>
        <w:t xml:space="preserve">    """</w:t>
        <w:br/>
        <w:t xml:space="preserve">    host = "Unknown"</w:t>
        <w:br/>
        <w:br/>
        <w:t xml:space="preserve">    def use_hostify_base(address):</w:t>
        <w:br/>
        <w:t xml:space="preserve">        try:</w:t>
        <w:br/>
        <w:t xml:space="preserve">            # print("Method: socket.gethostbyaddr", end=' -- ')</w:t>
        <w:br/>
        <w:t xml:space="preserve">            return hostify_base(address)[0]</w:t>
        <w:br/>
        <w:t xml:space="preserve">        except (hostify_error1, hostify_error2):</w:t>
        <w:br/>
        <w:t xml:space="preserve">            return "Unknown"</w:t>
        <w:br/>
        <w:br/>
        <w:t xml:space="preserve">    # First method -&gt; nslookup</w:t>
        <w:br/>
        <w:t xml:space="preserve">    # If first method failed, second method -&gt; socket.gethostbyaddr</w:t>
        <w:br/>
        <w:t xml:space="preserve">    try:</w:t>
        <w:br/>
        <w:t xml:space="preserve">        with NoPrinting():</w:t>
        <w:br/>
        <w:t xml:space="preserve">            lines = read_command(['nslookup', address], stderr=DEVNULL).decode(</w:t>
        <w:br/>
        <w:t xml:space="preserve">                encoding='utf-8', errors='ignore').split('\n')</w:t>
        <w:br/>
        <w:t xml:space="preserve">        for line in lines:</w:t>
        <w:br/>
        <w:t xml:space="preserve">            if line.strip().startswith('Name:'):</w:t>
        <w:br/>
        <w:t xml:space="preserve">                host = line[len("Name:"):].strip()</w:t>
        <w:br/>
        <w:t xml:space="preserve">                # print("Method: nslookup", end=' -- ')</w:t>
        <w:br/>
        <w:t xml:space="preserve">                break</w:t>
        <w:br/>
        <w:t xml:space="preserve">        else:</w:t>
        <w:br/>
        <w:t xml:space="preserve">            host = use_hostify_base(address)</w:t>
        <w:br/>
        <w:t xml:space="preserve">    except CalledProcessError:</w:t>
        <w:br/>
        <w:t xml:space="preserve">        host = use_hostify_base(address)</w:t>
        <w:br/>
        <w:t xml:space="preserve">    # print("Hostified:", host)</w:t>
        <w:br/>
        <w:t xml:space="preserve">    return host</w:t>
        <w:br/>
        <w:br/>
        <w:br/>
        <w:t>hostify_sync = threadify(hostify, silent=True)</w:t>
        <w:br/>
      </w:r>
    </w:p>
    <w:p>
      <w:pPr>
        <w:pStyle w:val="Heading1"/>
      </w:pPr>
      <w:r>
        <w:t>./Scanner/ICMP continuous opacity algorithm.txt</w:t>
      </w:r>
    </w:p>
    <w:p>
      <w:pPr>
        <w:pStyle w:val="BodyText"/>
      </w:pPr>
      <w:r>
        <w:t>[irrelevant content]</w:t>
      </w:r>
    </w:p>
    <w:p>
      <w:pPr>
        <w:pStyle w:val="Heading1"/>
      </w:pPr>
      <w:r>
        <w:t>./Scanner/import_handler.py</w:t>
      </w:r>
    </w:p>
    <w:p>
      <w:pPr>
        <w:pStyle w:val="BodyText"/>
      </w:pPr>
      <w:r>
        <w:t>class ImportDefence:</w:t>
        <w:br/>
        <w:t xml:space="preserve">    """This context manager ensures all `import` statements were successful,</w:t>
        <w:br/>
        <w:t xml:space="preserve">    and if some weren't, it attempts a `pip install`.</w:t>
        <w:br/>
        <w:br/>
        <w:t xml:space="preserve">    Source: https://raw.githubusercontent.com/ShZil/network-utilities/main/Scanner/import_handler.py</w:t>
        <w:br/>
        <w:br/>
        <w:t xml:space="preserve">    This function handles a ModuleNotFoundError,</w:t>
        <w:br/>
        <w:t xml:space="preserve">    attempting to install the not-found module using `pip install`,</w:t>
        <w:br/>
        <w:t xml:space="preserve">    and restarting the script / instructing the user.</w:t>
        <w:br/>
        <w:br/>
        <w:t xml:space="preserve">    Line-by-line breakdown of the ModuleNotFoundError handler:</w:t>
        <w:br/>
        <w:t xml:space="preserve">    - necessary imports: sys, os, subprocess</w:t>
        <w:br/>
        <w:br/>
        <w:t xml:space="preserve">    ```py</w:t>
        <w:br/>
        <w:t xml:space="preserve">    import sys</w:t>
        <w:br/>
        <w:t xml:space="preserve">    from subprocess import check_call as do_command, CalledProcessError</w:t>
        <w:br/>
        <w:t xml:space="preserve">    import os</w:t>
        <w:br/>
        <w:t xml:space="preserve">    ```</w:t>
        <w:br/>
        <w:br/>
        <w:t xml:space="preserve">    - print the failure</w:t>
        <w:br/>
        <w:br/>
        <w:t xml:space="preserve">    ```py</w:t>
        <w:br/>
        <w:t xml:space="preserve">    print(f"Module `{err.name}` was not found. Attempting `pip install {err.name}`...\n")</w:t>
        <w:br/>
        <w:t xml:space="preserve">    ```</w:t>
        <w:br/>
        <w:br/>
        <w:t xml:space="preserve">    - try to pip install it</w:t>
        <w:br/>
        <w:br/>
        <w:t xml:space="preserve">    ```py</w:t>
        <w:br/>
        <w:t xml:space="preserve">    try:</w:t>
        <w:br/>
        <w:t xml:space="preserve">        do_command([sys.executable, "-m", "pip", "install", err.name])</w:t>
        <w:br/>
        <w:t xml:space="preserve">    ```</w:t>
        <w:br/>
        <w:br/>
        <w:t xml:space="preserve">    - if failed, request manual installation</w:t>
        <w:br/>
        <w:br/>
        <w:t xml:space="preserve">    ```py</w:t>
        <w:br/>
        <w:t xml:space="preserve">    except CalledProcessError:</w:t>
        <w:br/>
        <w:t xml:space="preserve">        print(f"\\nModule `{err.name}` could not be pip-installed. Please install manually.")</w:t>
        <w:br/>
        <w:t xml:space="preserve">        sys.exit(1)</w:t>
        <w:br/>
        <w:t xml:space="preserve">    ```</w:t>
        <w:br/>
        <w:br/>
        <w:t xml:space="preserve">    - if succeeded, restart the script</w:t>
        <w:br/>
        <w:br/>
        <w:t xml:space="preserve">    ```py</w:t>
        <w:br/>
        <w:t xml:space="preserve">    argv = ['\"' + sys.argv[0] + '\"'] + sys.argv[1:]</w:t>
        <w:br/>
        <w:t xml:space="preserve">    os.execv(sys.executable, ['python'] + argv)</w:t>
        <w:br/>
        <w:t xml:space="preserve">    ```</w:t>
        <w:br/>
        <w:br/>
        <w:t xml:space="preserve">    **Usage:**</w:t>
        <w:br/>
        <w:t xml:space="preserve">    ```py</w:t>
        <w:br/>
        <w:t xml:space="preserve">    from import_handler import ImportDefence</w:t>
        <w:br/>
        <w:br/>
        <w:t xml:space="preserve">    with ImportDefence():</w:t>
        <w:br/>
        <w:t xml:space="preserve">        import module1</w:t>
        <w:br/>
        <w:t xml:space="preserve">        from module2 import some_function</w:t>
        <w:br/>
        <w:t xml:space="preserve">    ```</w:t>
        <w:br/>
        <w:t xml:space="preserve">    """</w:t>
        <w:br/>
        <w:br/>
        <w:t xml:space="preserve">    def __init__(self):</w:t>
        <w:br/>
        <w:t xml:space="preserve">        pass</w:t>
        <w:br/>
        <w:br/>
        <w:t xml:space="preserve">    def __enter__(self):</w:t>
        <w:br/>
        <w:t xml:space="preserve">        return self</w:t>
        <w:br/>
        <w:br/>
        <w:t xml:space="preserve">    def __exit__(self, exc_type, exc_val, exc_tb):</w:t>
        <w:br/>
        <w:t xml:space="preserve">        import os</w:t>
        <w:br/>
        <w:t xml:space="preserve">        # If no ModuleNotFoundError occured, clear the screen and print and</w:t>
        <w:br/>
        <w:t xml:space="preserve">        # return to original script.</w:t>
        <w:br/>
        <w:t xml:space="preserve">        if exc_val is None:</w:t>
        <w:br/>
        <w:t xml:space="preserve">            os.system('cls')</w:t>
        <w:br/>
        <w:t xml:space="preserve">            print("All imports were successful.")</w:t>
        <w:br/>
        <w:t xml:space="preserve">            return</w:t>
        <w:br/>
        <w:t xml:space="preserve">        # Otherwise, raise the exception.</w:t>
        <w:br/>
        <w:t xml:space="preserve">        try:</w:t>
        <w:br/>
        <w:t xml:space="preserve">            raise exc_val</w:t>
        <w:br/>
        <w:t xml:space="preserve">        # If the exception is of type ModuleNotFoundError, handle it:</w:t>
        <w:br/>
        <w:t xml:space="preserve">        except ModuleNotFoundError as err:</w:t>
        <w:br/>
        <w:t xml:space="preserve">            import sys</w:t>
        <w:br/>
        <w:t xml:space="preserve">            from subprocess import check_call as do_command, CalledProcessError</w:t>
        <w:br/>
        <w:br/>
        <w:t xml:space="preserve">            to_install = err.name</w:t>
        <w:br/>
        <w:t xml:space="preserve">            # Some modules have `pip install X` and `import Y`, where `X != Y`.</w:t>
        <w:br/>
        <w:t xml:space="preserve">            # These have to be added manually, since there's no pattern.</w:t>
        <w:br/>
        <w:t xml:space="preserve">            if 'win32' in to_install:</w:t>
        <w:br/>
        <w:t xml:space="preserve">                to_install = 'pywin32'</w:t>
        <w:br/>
        <w:t xml:space="preserve">            if to_install == 'cv2':</w:t>
        <w:br/>
        <w:t xml:space="preserve">                to_install = 'opencv-python'</w:t>
        <w:br/>
        <w:t xml:space="preserve">            if to_install == 'Crypto':</w:t>
        <w:br/>
        <w:t xml:space="preserve">                to_install = 'pycryptodome'</w:t>
        <w:br/>
        <w:t xml:space="preserve">            if to_install == 'PIL':</w:t>
        <w:br/>
        <w:t xml:space="preserve">                to_install = 'pillow'</w:t>
        <w:br/>
        <w:t xml:space="preserve">            if to_install == '_curses':</w:t>
        <w:br/>
        <w:t xml:space="preserve">                to_install = 'windows-curses'</w:t>
        <w:br/>
        <w:t xml:space="preserve">            to_install = to_install.split('.')[0]</w:t>
        <w:br/>
        <w:br/>
        <w:t xml:space="preserve">            print(</w:t>
        <w:br/>
        <w:t xml:space="preserve">                f"Module `{err.name}` was not found. Attempting `pip install {to_install}`...\n"</w:t>
        <w:br/>
        <w:t xml:space="preserve">            )</w:t>
        <w:br/>
        <w:t xml:space="preserve">            try:</w:t>
        <w:br/>
        <w:t xml:space="preserve">                do_command(</w:t>
        <w:br/>
        <w:t xml:space="preserve">                    [sys.executable, "-m", "pip", "install", to_install]</w:t>
        <w:br/>
        <w:t xml:space="preserve">                )</w:t>
        <w:br/>
        <w:t xml:space="preserve">            except CalledProcessError:</w:t>
        <w:br/>
        <w:t xml:space="preserve">                if_different = f"" if to_install == err.name else f" (from `{err.name}`)"</w:t>
        <w:br/>
        <w:t xml:space="preserve">                print(</w:t>
        <w:br/>
        <w:t xml:space="preserve">                    f"\nModule `{to_install}`{if_different} could not be pip-installed. Please install manually."</w:t>
        <w:br/>
        <w:t xml:space="preserve">                )</w:t>
        <w:br/>
        <w:t xml:space="preserve">                sys.exit(1)</w:t>
        <w:br/>
        <w:t xml:space="preserve">            argv = ['\"' + sys.argv[0] + '\"'] + sys.argv[1:]</w:t>
        <w:br/>
        <w:t xml:space="preserve">            os.execv(sys.executable, ['python'] + argv)</w:t>
        <w:br/>
        <w:t xml:space="preserve">        # If the exception is of type ImportError, log an error and keep raising it.</w:t>
        <w:br/>
        <w:t xml:space="preserve">        except ImportError:</w:t>
        <w:br/>
        <w:t xml:space="preserve">            print("You've misnamed your import. Check it.")</w:t>
        <w:br/>
        <w:t xml:space="preserve">            raise</w:t>
        <w:br/>
        <w:br/>
        <w:t># possible add pip updating, using:</w:t>
        <w:br/>
        <w:t># `python.exe -m pip install --upgrade pip`</w:t>
        <w:br/>
      </w:r>
    </w:p>
    <w:p>
      <w:pPr>
        <w:pStyle w:val="Heading1"/>
      </w:pPr>
      <w:r>
        <w:t>./Scanner/ipconfig.py</w:t>
      </w:r>
    </w:p>
    <w:p>
      <w:pPr>
        <w:pStyle w:val="BodyText"/>
      </w:pPr>
      <w:r>
        <w:t>from import_handler import ImportDefence</w:t>
        <w:br/>
        <w:t>from CacheDecorators import one_cache</w:t>
        <w:br/>
        <w:br/>
        <w:t>with ImportDefence():</w:t>
        <w:br/>
        <w:t xml:space="preserve">    from scapy.interfaces import get_working_ifaces</w:t>
        <w:br/>
        <w:t xml:space="preserve">    from scapy.config import conf</w:t>
        <w:br/>
        <w:t xml:space="preserve">    from subprocess import CalledProcessError, check_output as read_command</w:t>
        <w:br/>
        <w:br/>
        <w:br/>
        <w:t>def read_ipconfig():</w:t>
        <w:br/>
        <w:t xml:space="preserve">    """Read the command `&gt;ipconfig /all` from console and decode it to UTF-8 text.</w:t>
        <w:br/>
        <w:br/>
        <w:t xml:space="preserve">    Returns:</w:t>
        <w:br/>
        <w:t xml:space="preserve">        list[str]: the command's output as a list of lines</w:t>
        <w:br/>
        <w:br/>
        <w:t xml:space="preserve">    Raises:</w:t>
        <w:br/>
        <w:t xml:space="preserve">        subprocess.CalledProcessError: if subprocess.check_output fails.</w:t>
        <w:br/>
        <w:t xml:space="preserve">    """</w:t>
        <w:br/>
        <w:t xml:space="preserve">    try:</w:t>
        <w:br/>
        <w:t xml:space="preserve">        return read_command(['ipconfig',</w:t>
        <w:br/>
        <w:t xml:space="preserve">                             '/all']).decode(encoding='utf-8',</w:t>
        <w:br/>
        <w:t xml:space="preserve">                                             errors='ignore').split('\n')</w:t>
        <w:br/>
        <w:t xml:space="preserve">    except CalledProcessError:</w:t>
        <w:br/>
        <w:t xml:space="preserve">        print("&gt;ipconfig /all raised an error.")</w:t>
        <w:br/>
        <w:t xml:space="preserve">        raise</w:t>
        <w:br/>
        <w:br/>
        <w:br/>
        <w:t>def dictify(text: list[str] | str) -&gt; dict:</w:t>
        <w:br/>
        <w:t xml:space="preserve">    """Turn `text` to a python dictionary.</w:t>
        <w:br/>
        <w:t xml:space="preserve">    The nested dictionary is created according to the following rules:</w:t>
        <w:br/>
        <w:t xml:space="preserve">    - loop over the lines.</w:t>
        <w:br/>
        <w:t xml:space="preserve">    - if the line isn't indented, inistalise a new subdictionary.</w:t>
        <w:br/>
        <w:t xml:space="preserve">    This is a new network interface, e.g. Ethernet, Wireless LAN, Bluetooth; or general info ("Windows IP Configuration").</w:t>
        <w:br/>
        <w:t xml:space="preserve">    - otherwise,</w:t>
        <w:br/>
        <w:t xml:space="preserve">        - if the line is formatted like "key . . . . : value", add this pair to the current active dictionary.</w:t>
        <w:br/>
        <w:t xml:space="preserve">        - otherwise, convert the pair to a (key, list) pair, and add the line's contents as a new value.</w:t>
        <w:br/>
        <w:t xml:space="preserve">        - if the value is empty, use an empty list to represent it.</w:t>
        <w:br/>
        <w:br/>
        <w:t xml:space="preserve">    Example:</w:t>
        <w:br/>
        <w:t xml:space="preserve">    ```r</w:t>
        <w:br/>
        <w:t xml:space="preserve">    Windows IP Configuration</w:t>
        <w:br/>
        <w:t xml:space="preserve">        Host Name . . . . . . . . . . . . : MyComputer-007</w:t>
        <w:br/>
        <w:t xml:space="preserve">        Primary Dns Suffix  . . . . . . . :</w:t>
        <w:br/>
        <w:t xml:space="preserve">        Node Type . . . . . . . . . . . . : Hybrid</w:t>
        <w:br/>
        <w:t xml:space="preserve">        IP Routing Enabled. . . . . . . . : No</w:t>
        <w:br/>
        <w:t xml:space="preserve">    ```</w:t>
        <w:br/>
        <w:t xml:space="preserve">    &amp;darr;&amp;darr;&amp;darr;</w:t>
        <w:br/>
        <w:t xml:space="preserve">    ```json</w:t>
        <w:br/>
        <w:t xml:space="preserve">    {</w:t>
        <w:br/>
        <w:t xml:space="preserve">        "Windows IP Configuration": {</w:t>
        <w:br/>
        <w:t xml:space="preserve">            "Host Name": "MyComputer-007",</w:t>
        <w:br/>
        <w:t xml:space="preserve">            "Primary Dns Suffix": "",</w:t>
        <w:br/>
        <w:t xml:space="preserve">            "Node Type": "Hybrid",</w:t>
        <w:br/>
        <w:t xml:space="preserve">            "IP Routing Enabled": "No"</w:t>
        <w:br/>
        <w:t xml:space="preserve">        }</w:t>
        <w:br/>
        <w:t xml:space="preserve">    }</w:t>
        <w:br/>
        <w:t xml:space="preserve">    ```</w:t>
        <w:br/>
        <w:t xml:space="preserve">    Another example:</w:t>
        <w:br/>
        <w:t xml:space="preserve">    ```r</w:t>
        <w:br/>
        <w:t xml:space="preserve">    Wireless LAN adapter Wi-Fi:</w:t>
        <w:br/>
        <w:t xml:space="preserve">            Media State . . . . . . . . . . . : Media disconnected</w:t>
        <w:br/>
        <w:t xml:space="preserve">            Connection-specific DNS Suffix  . : local</w:t>
        <w:br/>
        <w:t xml:space="preserve">            Description . . . . . . . . . . . : Wireless-ABCDE</w:t>
        <w:br/>
        <w:t xml:space="preserve">            Physical Addresses. . . . . . . . : AB-CD-EF-01-02-03</w:t>
        <w:br/>
        <w:t xml:space="preserve">                                                AB-CD-EF-01-02-04</w:t>
        <w:br/>
        <w:t xml:space="preserve">                                                AB-CD-EF-01-02-05</w:t>
        <w:br/>
        <w:t xml:space="preserve">            DHCP Enabled. . . . . . . . . . . : Yes</w:t>
        <w:br/>
        <w:t xml:space="preserve">            Autoconfiguration Enabled . . . . : Yes</w:t>
        <w:br/>
        <w:t xml:space="preserve">    ```</w:t>
        <w:br/>
        <w:t xml:space="preserve">    &amp;darr;&amp;darr;&amp;darr;</w:t>
        <w:br/>
        <w:t xml:space="preserve">    ```json</w:t>
        <w:br/>
        <w:t xml:space="preserve">    {</w:t>
        <w:br/>
        <w:t xml:space="preserve">        "Wireless LAN adapter Wi-Fi:": {</w:t>
        <w:br/>
        <w:t xml:space="preserve">            "Media State": "Media disconnected",</w:t>
        <w:br/>
        <w:t xml:space="preserve">            "Connection-specific DNS Suffix": "local",</w:t>
        <w:br/>
        <w:t xml:space="preserve">            "Description": "Wireless-ABCDE",</w:t>
        <w:br/>
        <w:t xml:space="preserve">            "Physical Addresses": [</w:t>
        <w:br/>
        <w:t xml:space="preserve">                "AB-CD-EF-01-02-03",</w:t>
        <w:br/>
        <w:t xml:space="preserve">                "AB-CD-EF-01-02-04",</w:t>
        <w:br/>
        <w:t xml:space="preserve">                "AB-CD-EF-01-02-05"</w:t>
        <w:br/>
        <w:t xml:space="preserve">            ],</w:t>
        <w:br/>
        <w:t xml:space="preserve">            "DHCP Enabled": "Yes",</w:t>
        <w:br/>
        <w:t xml:space="preserve">            "Autoconfiguration Enabled": "Yes"</w:t>
        <w:br/>
        <w:t xml:space="preserve">        }</w:t>
        <w:br/>
        <w:t xml:space="preserve">    }</w:t>
        <w:br/>
        <w:t xml:space="preserve">    ```</w:t>
        <w:br/>
        <w:br/>
        <w:br/>
        <w:br/>
        <w:t xml:space="preserve">    Args:</w:t>
        <w:br/>
        <w:t xml:space="preserve">        text (list[str]): the text to be converted. Expected to be from ipconfig or similar.</w:t>
        <w:br/>
        <w:br/>
        <w:t xml:space="preserve">    Returns:</w:t>
        <w:br/>
        <w:t xml:space="preserve">        dict: the text in dictionary format.</w:t>
        <w:br/>
        <w:br/>
        <w:t xml:space="preserve">    Raises:</w:t>
        <w:br/>
        <w:t xml:space="preserve">        IndexError: if the format is invalid.</w:t>
        <w:br/>
        <w:t xml:space="preserve">    """</w:t>
        <w:br/>
        <w:t xml:space="preserve">    if isinstance(text, str):</w:t>
        <w:br/>
        <w:t xml:space="preserve">        text = text.split('\n')</w:t>
        <w:br/>
        <w:t xml:space="preserve">    result = {}  # The dictionary to be returned.</w:t>
        <w:br/>
        <w:t xml:space="preserve">    # The current interface whose configuration values are being decoded.</w:t>
        <w:br/>
        <w:t xml:space="preserve">    interface = None</w:t>
        <w:br/>
        <w:t xml:space="preserve">    # The current title, inside the interface, whose value/s are being decoded.</w:t>
        <w:br/>
        <w:t xml:space="preserve">    title = None</w:t>
        <w:br/>
        <w:t xml:space="preserve">    for line in text:</w:t>
        <w:br/>
        <w:t xml:space="preserve">        if line.strip() == '':</w:t>
        <w:br/>
        <w:t xml:space="preserve">            continue</w:t>
        <w:br/>
        <w:br/>
        <w:t xml:space="preserve">        if line[0].strip() != '':</w:t>
        <w:br/>
        <w:t xml:space="preserve">            # New interface found. Initialise dictionary.</w:t>
        <w:br/>
        <w:t xml:space="preserve">            interface = line.strip(": \r")</w:t>
        <w:br/>
        <w:t xml:space="preserve">            result[interface] = {}</w:t>
        <w:br/>
        <w:br/>
        <w:t xml:space="preserve">        else:</w:t>
        <w:br/>
        <w:t xml:space="preserve">            # Adding information to current `interface`.</w:t>
        <w:br/>
        <w:t xml:space="preserve">            if '. :' in line or (not line.startswith("     ") and ':' in line):</w:t>
        <w:br/>
        <w:t xml:space="preserve">                # New property (title).</w:t>
        <w:br/>
        <w:t xml:space="preserve">                key, value = line.split(':', 1)</w:t>
        <w:br/>
        <w:t xml:space="preserve">                title, value = key.strip(' .'), value.strip().replace("(Preferred)", "")</w:t>
        <w:br/>
        <w:t xml:space="preserve">                if value.strip() == "":</w:t>
        <w:br/>
        <w:t xml:space="preserve">                    result[interface][title] = []</w:t>
        <w:br/>
        <w:t xml:space="preserve">                else:</w:t>
        <w:br/>
        <w:t xml:space="preserve">                    result[interface][title] = value</w:t>
        <w:br/>
        <w:t xml:space="preserve">            else:</w:t>
        <w:br/>
        <w:t xml:space="preserve">                # Last property is a list, appending item.</w:t>
        <w:br/>
        <w:t xml:space="preserve">                value = line.strip().replace("(Preferred)", "")</w:t>
        <w:br/>
        <w:t xml:space="preserve">                if not isinstance(result[interface][title], list):</w:t>
        <w:br/>
        <w:t xml:space="preserve">                    result[interface][title] = [result[interface][title]]</w:t>
        <w:br/>
        <w:t xml:space="preserve">                result[interface][title].append(value)</w:t>
        <w:br/>
        <w:t xml:space="preserve">                if len(result[interface][title]) == 1:</w:t>
        <w:br/>
        <w:t xml:space="preserve">                    result[interface][title] = result[interface][title][0]</w:t>
        <w:br/>
        <w:t xml:space="preserve">    return result</w:t>
        <w:br/>
        <w:br/>
        <w:br/>
        <w:t>def ipconfig() -&gt; dict:</w:t>
        <w:br/>
        <w:t xml:space="preserve">    """Get information from `&gt;ipconfig /all`,</w:t>
        <w:br/>
        <w:t xml:space="preserve">    select the first interface with a Default Gateway (i.e. online),</w:t>
        <w:br/>
        <w:t xml:space="preserve">    return its information as a dictionary. Has cache.</w:t>
        <w:br/>
        <w:br/>
        <w:t xml:space="preserve">    Guaranteed keys:</w:t>
        <w:br/>
        <w:t xml:space="preserve">    ```</w:t>
        <w:br/>
        <w:t xml:space="preserve">    "IPv4 Address"</w:t>
        <w:br/>
        <w:t xml:space="preserve">    "Subnet Mask"</w:t>
        <w:br/>
        <w:t xml:space="preserve">    "Default Gateway"</w:t>
        <w:br/>
        <w:t xml:space="preserve">    ```</w:t>
        <w:br/>
        <w:br/>
        <w:br/>
        <w:t xml:space="preserve">    Returns:</w:t>
        <w:br/>
        <w:t xml:space="preserve">        dict: containing the following information:</w:t>
        <w:br/>
        <w:t xml:space="preserve">    ```</w:t>
        <w:br/>
        <w:t xml:space="preserve">        {</w:t>
        <w:br/>
        <w:t xml:space="preserve">            **information["Windows IP Configuration"],</w:t>
        <w:br/>
        <w:t xml:space="preserve">            **information["Interface with Gateway"],</w:t>
        <w:br/>
        <w:t xml:space="preserve">            'Interface': interface,</w:t>
        <w:br/>
        <w:t xml:space="preserve">            'Auto-Selected Interface': auto_select_interface(...)</w:t>
        <w:br/>
        <w:t xml:space="preserve">        }</w:t>
        <w:br/>
        <w:t xml:space="preserve">    ```</w:t>
        <w:br/>
        <w:br/>
        <w:t xml:space="preserve">    Raises:</w:t>
        <w:br/>
        <w:t xml:space="preserve">        RuntimeError: if no Default Gateway is found, meaning the computer is disconnected from the Internet.</w:t>
        <w:br/>
        <w:t xml:space="preserve">    """</w:t>
        <w:br/>
        <w:t xml:space="preserve">    if hasattr(ipconfig, 'cache'):</w:t>
        <w:br/>
        <w:t xml:space="preserve">        return ipconfig.cache</w:t>
        <w:br/>
        <w:br/>
        <w:t xml:space="preserve">    information = dictify(read_ipconfig())</w:t>
        <w:br/>
        <w:t xml:space="preserve">    possible_interfaces = [</w:t>
        <w:br/>
        <w:t xml:space="preserve">        interface for interface,</w:t>
        <w:br/>
        <w:t xml:space="preserve">        info in information.items() if 'Default Gateway' in info.keys()</w:t>
        <w:br/>
        <w:t xml:space="preserve">    ]</w:t>
        <w:br/>
        <w:br/>
        <w:t xml:space="preserve">    if len(possible_interfaces) &lt;= 0:</w:t>
        <w:br/>
        <w:t xml:space="preserve">        raise RuntimeError("Computer is not connected to Internet.")</w:t>
        <w:br/>
        <w:t xml:space="preserve">    elif len(possible_interfaces) == 1:</w:t>
        <w:br/>
        <w:t xml:space="preserve">        selected = possible_interfaces[0]</w:t>
        <w:br/>
        <w:t xml:space="preserve">    else:</w:t>
        <w:br/>
        <w:t xml:space="preserve">        for i, interface in enumerate(possible_interfaces):</w:t>
        <w:br/>
        <w:t xml:space="preserve">            print(f"    ({i}) {interface}")</w:t>
        <w:br/>
        <w:t xml:space="preserve">        selected = get_interface_safe(possible_interfaces)</w:t>
        <w:br/>
        <w:br/>
        <w:t xml:space="preserve">    print("Interface:", selected)</w:t>
        <w:br/>
        <w:t xml:space="preserve">    auto_selected_interface = auto_select_interface(</w:t>
        <w:br/>
        <w:t xml:space="preserve">        information[selected]["IPv4 Address"])</w:t>
        <w:br/>
        <w:t xml:space="preserve">    data = {</w:t>
        <w:br/>
        <w:t xml:space="preserve">        **information["Windows IP Configuration"],</w:t>
        <w:br/>
        <w:t xml:space="preserve">        **information[selected],</w:t>
        <w:br/>
        <w:t xml:space="preserve">        'Interface': selected,</w:t>
        <w:br/>
        <w:t xml:space="preserve">        'Auto-Selected Interface': auto_selected_interface</w:t>
        <w:br/>
        <w:t xml:space="preserve">    }</w:t>
        <w:br/>
        <w:t xml:space="preserve">    ipconfig.cache = data</w:t>
        <w:br/>
        <w:t xml:space="preserve">    return data</w:t>
        <w:br/>
        <w:br/>
        <w:br/>
        <w:t>@one_cache</w:t>
        <w:br/>
        <w:t>def get_interface_safe(possible):</w:t>
        <w:br/>
        <w:t xml:space="preserve">    while True:</w:t>
        <w:br/>
        <w:t xml:space="preserve">        try:</w:t>
        <w:br/>
        <w:t xml:space="preserve">            num = int(input("Select: "))</w:t>
        <w:br/>
        <w:t xml:space="preserve">        except ValueError:</w:t>
        <w:br/>
        <w:t xml:space="preserve">            print("Not a number")</w:t>
        <w:br/>
        <w:t xml:space="preserve">            continue</w:t>
        <w:br/>
        <w:br/>
        <w:t xml:space="preserve">        if not 0 &lt;= num &lt; len(possible):</w:t>
        <w:br/>
        <w:t xml:space="preserve">            print("Not in range")</w:t>
        <w:br/>
        <w:t xml:space="preserve">            continue</w:t>
        <w:br/>
        <w:br/>
        <w:t xml:space="preserve">        return possible[num]</w:t>
        <w:br/>
        <w:br/>
        <w:br/>
        <w:t>def auto_select_interface(ip: str):</w:t>
        <w:br/>
        <w:t xml:space="preserve">    """Automatically selects the interface whose IP matches the given value.</w:t>
        <w:br/>
        <w:t xml:space="preserve">    Uses the list given in `scapy.interfaces.get_working_ifaces()`.</w:t>
        <w:br/>
        <w:t xml:space="preserve">    Sets the `scapy.config.conf.iface` to the correct value.</w:t>
        <w:br/>
        <w:br/>
        <w:t xml:space="preserve">    Args:</w:t>
        <w:br/>
        <w:t xml:space="preserve">        ip (str): the IPv4 address of the correct interface.</w:t>
        <w:br/>
        <w:br/>
        <w:t xml:space="preserve">    Returns:</w:t>
        <w:br/>
        <w:t xml:space="preserve">        str: `str(scapy.config.conf.iface)`</w:t>
        <w:br/>
        <w:t xml:space="preserve">    """</w:t>
        <w:br/>
        <w:t xml:space="preserve">    for iface in get_working_ifaces():</w:t>
        <w:br/>
        <w:t xml:space="preserve">        if iface.ip == ip:</w:t>
        <w:br/>
        <w:t xml:space="preserve">            conf.iface = iface</w:t>
        <w:br/>
        <w:t xml:space="preserve">    return str(conf.iface)</w:t>
        <w:br/>
        <w:br/>
        <w:br/>
        <w:t>if __name__ == '__main__':</w:t>
        <w:br/>
        <w:t xml:space="preserve">    ipconfig()</w:t>
        <w:br/>
        <w:t xml:space="preserve">    from CommandLineStyle import print_dict</w:t>
        <w:br/>
        <w:t xml:space="preserve">    print_dict(ipconfig())</w:t>
        <w:br/>
      </w:r>
    </w:p>
    <w:p>
      <w:pPr>
        <w:pStyle w:val="Heading1"/>
      </w:pPr>
      <w:r>
        <w:t>./Scanner/ip_handler.py</w:t>
      </w:r>
    </w:p>
    <w:p>
      <w:pPr>
        <w:pStyle w:val="BodyText"/>
      </w:pPr>
      <w:r>
        <w:t>from ipconfig import ipconfig</w:t>
        <w:br/>
        <w:t>from CacheDecorators import one_cache</w:t>
        <w:br/>
        <w:br/>
        <w:t>__author__ = 'Shaked Dan Zilberman'</w:t>
        <w:br/>
        <w:br/>
        <w:br/>
        <w:t>def bitify(address: str) -&gt; str:</w:t>
        <w:br/>
        <w:t xml:space="preserve">    """This method turns an IPv4 address (0.0.0.0 to 255.255.255.255) to a string of 0s and 1s.</w:t>
        <w:br/>
        <w:t xml:space="preserve">    Each part in the address turns to 8 binary digits, thus the result must always be 32 characters long.</w:t>
        <w:br/>
        <w:br/>
        <w:t xml:space="preserve">    Examples:</w:t>
        <w:br/>
        <w:t xml:space="preserve">        0.0.0.0 -&gt; '00000000000000000000000000000000' (32 0s)</w:t>
        <w:br/>
        <w:t xml:space="preserve">        255.255.255.255 -&gt; '11111111111111111111111111111111' (32 1s)</w:t>
        <w:br/>
        <w:t xml:space="preserve">        192.168.0.1 -&gt; '11000000101010000000000000000001'</w:t>
        <w:br/>
        <w:br/>
        <w:t xml:space="preserve">    Args:</w:t>
        <w:br/>
        <w:t xml:space="preserve">        address (str): the address to be converted.</w:t>
        <w:br/>
        <w:br/>
        <w:t xml:space="preserve">    Returns:</w:t>
        <w:br/>
        <w:t xml:space="preserve">        str: a binary-looking string.</w:t>
        <w:br/>
        <w:t xml:space="preserve">    """</w:t>
        <w:br/>
        <w:t xml:space="preserve">    result = ''</w:t>
        <w:br/>
        <w:t xml:space="preserve">    if len(address.split('.')) != 4:</w:t>
        <w:br/>
        <w:t xml:space="preserve">        raise TypeError(</w:t>
        <w:br/>
        <w:t xml:space="preserve">            f"Given address ({address}) is not IPv4 - not composed of 4 dot-separated parts."</w:t>
        <w:br/>
        <w:t xml:space="preserve">        )</w:t>
        <w:br/>
        <w:t xml:space="preserve">    for part in address.split('.'):</w:t>
        <w:br/>
        <w:t xml:space="preserve">        try:</w:t>
        <w:br/>
        <w:t xml:space="preserve">            result += "{0:08b}".format(int(part, base=10))</w:t>
        <w:br/>
        <w:t xml:space="preserve">        except ValueError:</w:t>
        <w:br/>
        <w:t xml:space="preserve">            raise TypeError(</w:t>
        <w:br/>
        <w:t xml:space="preserve">                f"Given address ({address}) is not IPv4 -- part \"{part}\" is not a valid integer."</w:t>
        <w:br/>
        <w:t xml:space="preserve">            )</w:t>
        <w:br/>
        <w:t xml:space="preserve">    return result</w:t>
        <w:br/>
        <w:br/>
        <w:br/>
        <w:t>def unbitify(binary: str) -&gt; str:</w:t>
        <w:br/>
        <w:t xml:space="preserve">    """This method turns an IPv4 address represented as a string of binary digits to the regular representation.</w:t>
        <w:br/>
        <w:t xml:space="preserve">    Each part in the address turns from 8 binary digits to 1-3 decimal digits.</w:t>
        <w:br/>
        <w:t xml:space="preserve">    Acts as the inverse of `bitify`.</w:t>
        <w:br/>
        <w:br/>
        <w:t xml:space="preserve">    Examples:</w:t>
        <w:br/>
        <w:t xml:space="preserve">        '00000000000000000000000000000000' (32 0s) -&gt; 0.0.0.0</w:t>
        <w:br/>
        <w:t xml:space="preserve">        '11111111111111111111111111111111' (32 1s) -&gt; 255.255.255.255</w:t>
        <w:br/>
        <w:t xml:space="preserve">        '11000000101010000000000000000001' -&gt; 192.168.0.1</w:t>
        <w:br/>
        <w:br/>
        <w:t xml:space="preserve">    Args:</w:t>
        <w:br/>
        <w:t xml:space="preserve">        address (str): the address to be parsed.</w:t>
        <w:br/>
        <w:br/>
        <w:t xml:space="preserve">    Returns:</w:t>
        <w:br/>
        <w:t xml:space="preserve">        str: an IPv4 address.</w:t>
        <w:br/>
        <w:t xml:space="preserve">    """</w:t>
        <w:br/>
        <w:t xml:space="preserve">    result = ''</w:t>
        <w:br/>
        <w:t xml:space="preserve">    for byte in [binary[i:i + 8] for i in range(0, len(binary), 8)]:</w:t>
        <w:br/>
        <w:t xml:space="preserve">        result += str(int(byte, base=2))</w:t>
        <w:br/>
        <w:t xml:space="preserve">        result += '.'</w:t>
        <w:br/>
        <w:t xml:space="preserve">    return result.strip('.')</w:t>
        <w:br/>
        <w:br/>
        <w:br/>
        <w:t>def subnet_address_range(subnet_mask: str, *some_addresses: tuple[str]):</w:t>
        <w:br/>
        <w:t xml:space="preserve">    """This function computes the address range of a subnet (i.e. the Network ID, with all (*)s in the Device ID section).</w:t>
        <w:br/>
        <w:br/>
        <w:t xml:space="preserve">    Code explanation:</w:t>
        <w:br/>
        <w:br/>
        <w:t xml:space="preserve">    Define a wrapper for `bitify` which also converts the result to an integer. Apply it to subnet_mask.</w:t>
        <w:br/>
        <w:t xml:space="preserve">    ```</w:t>
        <w:br/>
        <w:t xml:space="preserve">    bits = lambda address: int(bitify(address), base=2)</w:t>
        <w:br/>
        <w:t xml:space="preserve">    mask = bits(subnet_mask)</w:t>
        <w:br/>
        <w:t xml:space="preserve">    ```</w:t>
        <w:br/>
        <w:br/>
        <w:t xml:space="preserve">    Compute the *bitwise logical AND* of each address and the mask.</w:t>
        <w:br/>
        <w:t xml:space="preserve">    ```</w:t>
        <w:br/>
        <w:t xml:space="preserve">    base = [bits(address) &amp; mask for address in some_addresses]</w:t>
        <w:br/>
        <w:t xml:space="preserve">    ```</w:t>
        <w:br/>
        <w:br/>
        <w:t xml:space="preserve">    Raise exceptions if no unique values are found / more than one unique value is found.</w:t>
        <w:br/>
        <w:br/>
        <w:t xml:space="preserve">    Find the network ID: using the bitwise AND result, zfill it up to 32 characters, and cut only the part with 1s in the mask.</w:t>
        <w:br/>
        <w:t xml:space="preserve">    ```</w:t>
        <w:br/>
        <w:t xml:space="preserve">    mask = format(mask, 'b')</w:t>
        <w:br/>
        <w:t xml:space="preserve">    network = format(base[0], 'b').zfill(32)[:mask.count('1')]</w:t>
        <w:br/>
        <w:t xml:space="preserve">    ```</w:t>
        <w:br/>
        <w:br/>
        <w:t xml:space="preserve">    Find the lowest and highest possible addresses by filling the empty space with 0s or 1s respectively.</w:t>
        <w:br/>
        <w:t xml:space="preserve">    ```</w:t>
        <w:br/>
        <w:t xml:space="preserve">    lowest = unbitify(network + ('0' * mask.count('0')))</w:t>
        <w:br/>
        <w:t xml:space="preserve">    highest = unbitify(network + ('1' * mask.count('0')))</w:t>
        <w:br/>
        <w:t xml:space="preserve">    ```</w:t>
        <w:br/>
        <w:br/>
        <w:t xml:space="preserve">    For each part of the address (i.e. `A.B.C.D`, then A, B, C, and D are parts), find the correct format.</w:t>
        <w:br/>
        <w:t xml:space="preserve">    ```</w:t>
        <w:br/>
        <w:t xml:space="preserve">    if low == high:</w:t>
        <w:br/>
        <w:t xml:space="preserve">        result += low</w:t>
        <w:br/>
        <w:t xml:space="preserve">    elif low == '0' and high == '255':</w:t>
        <w:br/>
        <w:t xml:space="preserve">        result += '*'</w:t>
        <w:br/>
        <w:t xml:space="preserve">    else:</w:t>
        <w:br/>
        <w:t xml:space="preserve">        result += f"{low}-{high}"</w:t>
        <w:br/>
        <w:t xml:space="preserve">    ```</w:t>
        <w:br/>
        <w:br/>
        <w:t xml:space="preserve">    Args:</w:t>
        <w:br/>
        <w:t xml:space="preserve">        subnet_mask (str): the subnet mask, `like 255.255.255.0`.</w:t>
        <w:br/>
        <w:t xml:space="preserve">        *some_addresses (str, str, str...): some example addresses of devices in the network. Must be at least one.</w:t>
        <w:br/>
        <w:br/>
        <w:t xml:space="preserve">    Raises:</w:t>
        <w:br/>
        <w:t xml:space="preserve">        TypeError: If no example addresses are given.</w:t>
        <w:br/>
        <w:t xml:space="preserve">        ValueError: If the example addresses belong to different networks.</w:t>
        <w:br/>
        <w:br/>
        <w:t xml:space="preserve">    Returns:</w:t>
        <w:br/>
        <w:t xml:space="preserve">        str: the address range. Note: this is not a valid IPv4 address, it uses (*)s and (-)s in the Device ID portion.</w:t>
        <w:br/>
        <w:t xml:space="preserve">    """</w:t>
        <w:br/>
        <w:t xml:space="preserve">    def bits(address):</w:t>
        <w:br/>
        <w:t xml:space="preserve">        return int(bitify(address), base=2)</w:t>
        <w:br/>
        <w:t xml:space="preserve">    mask = bits(subnet_mask)</w:t>
        <w:br/>
        <w:t xml:space="preserve">    base = [bits(address) &amp; mask for address in some_addresses]</w:t>
        <w:br/>
        <w:t xml:space="preserve">    base = list(set(base))</w:t>
        <w:br/>
        <w:t xml:space="preserve">    if len(base) == 0:</w:t>
        <w:br/>
        <w:t xml:space="preserve">        raise TypeError("No addresses were given besides the mask.")</w:t>
        <w:br/>
        <w:t xml:space="preserve">    if len(base) &gt; 1:</w:t>
        <w:br/>
        <w:t xml:space="preserve">        raise ValueError("The addresses given fit different networks.")</w:t>
        <w:br/>
        <w:t xml:space="preserve">    mask = format(mask, 'b')</w:t>
        <w:br/>
        <w:t xml:space="preserve">    network = format(base[0], 'b').zfill(32)[:mask.count('1')]</w:t>
        <w:br/>
        <w:t xml:space="preserve">    lowest = unbitify(network + ('0' * mask.count('0')))</w:t>
        <w:br/>
        <w:t xml:space="preserve">    highest = unbitify(network + ('1' * mask.count('0')))</w:t>
        <w:br/>
        <w:t xml:space="preserve">    result = ''</w:t>
        <w:br/>
        <w:t xml:space="preserve">    for low, high in zip(lowest.split('.'), highest.split('.')):</w:t>
        <w:br/>
        <w:t xml:space="preserve">        if low == high:</w:t>
        <w:br/>
        <w:t xml:space="preserve">            result += low</w:t>
        <w:br/>
        <w:t xml:space="preserve">        elif low == '0' and high == '255':</w:t>
        <w:br/>
        <w:t xml:space="preserve">            result += '*'</w:t>
        <w:br/>
        <w:t xml:space="preserve">        else:</w:t>
        <w:br/>
        <w:t xml:space="preserve">            result += f"{low}-{high}"</w:t>
        <w:br/>
        <w:t xml:space="preserve">        result += '.'</w:t>
        <w:br/>
        <w:t xml:space="preserve">    return result.strip('.')</w:t>
        <w:br/>
        <w:br/>
        <w:br/>
        <w:t>def base_subnet_address(subnet_mask: str, *some_addresses: tuple[str]) -&gt; str:</w:t>
        <w:br/>
        <w:t xml:space="preserve">    """This function computes the base address of a network (i.e. the Network ID, with all 0s in the Device ID section)</w:t>
        <w:br/>
        <w:br/>
        <w:t xml:space="preserve">    Code explanation:</w:t>
        <w:br/>
        <w:br/>
        <w:t xml:space="preserve">    Define a wrapper for `bitify` which also converts the result to an integer. Apply it to subnet_mask.</w:t>
        <w:br/>
        <w:t xml:space="preserve">    ```</w:t>
        <w:br/>
        <w:t xml:space="preserve">    bits = lambda address: int(bitify(address), base=2)</w:t>
        <w:br/>
        <w:t xml:space="preserve">    mask = bits(subnet_mask)</w:t>
        <w:br/>
        <w:t xml:space="preserve">    ```</w:t>
        <w:br/>
        <w:br/>
        <w:t xml:space="preserve">    Compute the *bitwise logical AND* of each address and the mask.</w:t>
        <w:br/>
        <w:t xml:space="preserve">    ```</w:t>
        <w:br/>
        <w:t xml:space="preserve">    base = [bits(address) &amp; mask for address in some_addresses]</w:t>
        <w:br/>
        <w:t xml:space="preserve">    ```</w:t>
        <w:br/>
        <w:br/>
        <w:t xml:space="preserve">    Raise exceptions if no unique values are found / more than one unique value is found.</w:t>
        <w:br/>
        <w:br/>
        <w:t xml:space="preserve">    Turn `base[0]` (the only unique value) to a binary string, zfill it to 32 characters, pass it to `unbitify`, and return.</w:t>
        <w:br/>
        <w:t xml:space="preserve">    ```</w:t>
        <w:br/>
        <w:t xml:space="preserve">    return unbitify(format(base[0], 'b').zfill(32))</w:t>
        <w:br/>
        <w:t xml:space="preserve">    ```</w:t>
        <w:br/>
        <w:br/>
        <w:t xml:space="preserve">    Args:</w:t>
        <w:br/>
        <w:t xml:space="preserve">        subnet_mask (str): the subnet mask, `like 255.255.255.0`.</w:t>
        <w:br/>
        <w:t xml:space="preserve">        *some_addresses (str, str, str...): some example addresses of devices in the network. Must be at least one.</w:t>
        <w:br/>
        <w:br/>
        <w:t xml:space="preserve">    Raises:</w:t>
        <w:br/>
        <w:t xml:space="preserve">        TypeError: If no example addresses are given.</w:t>
        <w:br/>
        <w:t xml:space="preserve">        ValueError: If the example addresses belong to different networks.</w:t>
        <w:br/>
        <w:br/>
        <w:t xml:space="preserve">    Returns:</w:t>
        <w:br/>
        <w:t xml:space="preserve">        str: the base address. Note: this is a valid IPv4 address, the lowest in the network.</w:t>
        <w:br/>
        <w:t xml:space="preserve">    """</w:t>
        <w:br/>
        <w:t xml:space="preserve">    def bits(address):</w:t>
        <w:br/>
        <w:t xml:space="preserve">        return int(bitify(address), base=2)</w:t>
        <w:br/>
        <w:t xml:space="preserve">    mask = bits(subnet_mask)</w:t>
        <w:br/>
        <w:t xml:space="preserve">    base = [bits(address) &amp; mask for address in some_addresses]</w:t>
        <w:br/>
        <w:t xml:space="preserve">    base = list(set(base))</w:t>
        <w:br/>
        <w:t xml:space="preserve">    if len(base) == 0:</w:t>
        <w:br/>
        <w:t xml:space="preserve">        raise TypeError("No addresses were given besides the mask.")</w:t>
        <w:br/>
        <w:t xml:space="preserve">    if len(base) &gt; 1:</w:t>
        <w:br/>
        <w:t xml:space="preserve">        raise ValueError("The addresses given fit different networks.")</w:t>
        <w:br/>
        <w:t xml:space="preserve">    return unbitify(format(base[0], 'b').zfill(32))</w:t>
        <w:br/>
        <w:br/>
        <w:br/>
        <w:t>def subnet_slash_notation(subnet_mask: str, router: str) -&gt; str:</w:t>
        <w:br/>
        <w:t xml:space="preserve">    subnet_mask = bitify(subnet_mask)</w:t>
        <w:br/>
        <w:t xml:space="preserve">    count = subnet_mask.count('1')</w:t>
        <w:br/>
        <w:t xml:space="preserve">    return f"{router}/{count}"</w:t>
        <w:br/>
        <w:br/>
        <w:br/>
        <w:t>@one_cache</w:t>
        <w:br/>
        <w:t>def get_all_possible_addresses() -&gt; list[str]:</w:t>
        <w:br/>
        <w:t xml:space="preserve">    """This method calculates all the possible IPv4 addresses in the current subnet,</w:t>
        <w:br/>
        <w:t xml:space="preserve">    according to this device's IP address and the Subnet Mask, both from `ipconfig()`.</w:t>
        <w:br/>
        <w:br/>
        <w:t xml:space="preserve">    Returns:</w:t>
        <w:br/>
        <w:t xml:space="preserve">        list[str]: a list of IPv4 addresses, that are all the possible ones in the current network.</w:t>
        <w:br/>
        <w:t xml:space="preserve">    """</w:t>
        <w:br/>
        <w:t xml:space="preserve">    this_device_ip = ipconfig()["IPv4 Address"]</w:t>
        <w:br/>
        <w:t xml:space="preserve">    subnet_mask = ipconfig()["Subnet Mask"]</w:t>
        <w:br/>
        <w:br/>
        <w:t xml:space="preserve">    this_device_ip, subnet_mask = bitify(this_device_ip), bitify(subnet_mask)</w:t>
        <w:br/>
        <w:t xml:space="preserve">    unique, mutual = subnet_mask.count('0'), subnet_mask.count('1')</w:t>
        <w:br/>
        <w:br/>
        <w:t xml:space="preserve">    base = this_device_ip[:mutual]</w:t>
        <w:br/>
        <w:br/>
        <w:t xml:space="preserve">    def binary(number):</w:t>
        <w:br/>
        <w:t xml:space="preserve">        return bin(number)[2:].zfill(unique)</w:t>
        <w:br/>
        <w:br/>
        <w:t xml:space="preserve">    # All possible addresses in binary look like `[mutual part to all in network][special identifier]`,</w:t>
        <w:br/>
        <w:t xml:space="preserve">    # i.e. base + binary representation of i (where i ranges from (0) to (2 ^ unique))</w:t>
        <w:br/>
        <w:t xml:space="preserve">    return [unbitify(base + binary(i)) for i in range(2 ** unique)]</w:t>
        <w:br/>
        <w:br/>
        <w:br/>
        <w:t>if __name__ == '__main__':</w:t>
        <w:br/>
        <w:t xml:space="preserve">    print("This is a module for doing calculations on IPv4 addresses.")</w:t>
        <w:br/>
      </w:r>
    </w:p>
    <w:p>
      <w:pPr>
        <w:pStyle w:val="Heading1"/>
      </w:pPr>
      <w:r>
        <w:t>./Scanner/known.txt</w:t>
      </w:r>
    </w:p>
    <w:p>
      <w:pPr>
        <w:pStyle w:val="BodyText"/>
      </w:pPr>
      <w:r>
        <w:t>[irrelevant content]</w:t>
      </w:r>
    </w:p>
    <w:p>
      <w:pPr>
        <w:pStyle w:val="Heading1"/>
      </w:pPr>
      <w:r>
        <w:t>./Scanner/mac_vendors.db</w:t>
      </w:r>
    </w:p>
    <w:p>
      <w:pPr>
        <w:pStyle w:val="BodyText"/>
      </w:pPr>
      <w:r>
        <w:t>[binary content]</w:t>
      </w:r>
    </w:p>
    <w:p>
      <w:pPr>
        <w:pStyle w:val="Heading1"/>
      </w:pPr>
      <w:r>
        <w:t>./Scanner/NetworkStorage.py</w:t>
      </w:r>
    </w:p>
    <w:p>
      <w:pPr>
        <w:pStyle w:val="BodyText"/>
      </w:pPr>
      <w:r>
        <w:t>from import_handler import ImportDefence</w:t>
        <w:br/>
        <w:t>with ImportDefence():</w:t>
        <w:br/>
        <w:t xml:space="preserve">    import re</w:t>
        <w:br/>
        <w:t xml:space="preserve">    import ipaddress</w:t>
        <w:br/>
        <w:t xml:space="preserve">    from queue import Queue</w:t>
        <w:br/>
        <w:br/>
        <w:t>from PrintingContexts import JustifyPrinting</w:t>
        <w:br/>
        <w:t>from ipconfig import ipconfig</w:t>
        <w:br/>
        <w:t>from ip_handler import get_all_possible_addresses</w:t>
        <w:br/>
        <w:t>from globalstuff import G</w:t>
        <w:br/>
        <w:br/>
        <w:br/>
        <w:t>class NetworkEntity:</w:t>
        <w:br/>
        <w:t xml:space="preserve">    def __init__(self, mac, ip, ipv6, name):</w:t>
        <w:br/>
        <w:t xml:space="preserve">        self.mac = standard_mac(mac)</w:t>
        <w:br/>
        <w:t xml:space="preserve">        self.ip = check_ip(ip)</w:t>
        <w:br/>
        <w:t xml:space="preserve">        self.ipv6 = extend_ipv6(ipv6)</w:t>
        <w:br/>
        <w:t xml:space="preserve">        self.name = name</w:t>
        <w:br/>
        <w:t xml:space="preserve">        self._compare = None</w:t>
        <w:br/>
        <w:br/>
        <w:t xml:space="preserve">    def equals(self, other: object) -&gt; bool:</w:t>
        <w:br/>
        <w:t xml:space="preserve">        """This method checks equality between `self` and `other`.</w:t>
        <w:br/>
        <w:br/>
        <w:t xml:space="preserve">        Note: Transitive Property of Equality (A=B and B=C =&gt; A=C) doesn't necessarily apply here.</w:t>
        <w:br/>
        <w:t xml:space="preserve">        There can be cases where A = B and B = C but A != C.</w:t>
        <w:br/>
        <w:t xml:space="preserve">        This is because this method is based on (possibly) incomplete information in NetworkEntity-ies.</w:t>
        <w:br/>
        <w:br/>
        <w:t xml:space="preserve">        Examples:</w:t>
        <w:br/>
        <w:t xml:space="preserve">        ```</w:t>
        <w:br/>
        <w:t xml:space="preserve">            | MAC               | IPv4        | IPv6                                   |</w:t>
        <w:br/>
        <w:t xml:space="preserve">        |---|-------------------|-------------|----------------------------------------|</w:t>
        <w:br/>
        <w:t xml:space="preserve">        | A | 00:00:5E:00:53:AF | 192.168.0.5 | 2001:db8:3333:4444:CCCC:DDDD:EEEE:FFFF |</w:t>
        <w:br/>
        <w:t xml:space="preserve">        | B |                   | 192.168.0.5 | 2001:db8:3333:4444:CCCC:DDDD:EEEE:FFFF |</w:t>
        <w:br/>
        <w:t xml:space="preserve">        | C | 00:00:5E:11:90:B1 | 192.168.0.5 |                                        |</w:t>
        <w:br/>
        <w:t xml:space="preserve">        | D |                   |             | 2001:db8:3333:4444:CCCC:DDDD:EEEE:FFFF |</w:t>
        <w:br/>
        <w:t xml:space="preserve">        ```</w:t>
        <w:br/>
        <w:t xml:space="preserve">        Here, for example, `A` contains the full information,</w:t>
        <w:br/>
        <w:t xml:space="preserve">        `B` contains only IPv4 and IPv6 addresses,</w:t>
        <w:br/>
        <w:t xml:space="preserve">        `C` contains the true IPv4, a false MAC (maybe from an ARP poisoning attack), and no IPv6;</w:t>
        <w:br/>
        <w:t xml:space="preserve">        and `D` contains only an IPv6 address.</w:t>
        <w:br/>
        <w:t xml:space="preserve">        - Comparing `A == B` will compare the IPv4 and IPv6, and return `True`.</w:t>
        <w:br/>
        <w:t xml:space="preserve">        - Comparing `B == C` will compare only the IPv4, and return `True`.</w:t>
        <w:br/>
        <w:t xml:space="preserve">        - Comparing `A == C` will compare the MAC (doesn't match) and IPv4 (does match), and return `False`.</w:t>
        <w:br/>
        <w:t xml:space="preserve">        - Comparing `D == C` will find no intersection between the address data, and return `False`.</w:t>
        <w:br/>
        <w:t xml:space="preserve">        - Comparing `E == nothing` will return `False` for every `NetworkEntity E` (including `E = nothing`!).</w:t>
        <w:br/>
        <w:br/>
        <w:t xml:space="preserve">        Args:</w:t>
        <w:br/>
        <w:t xml:space="preserve">            other (object): the object to compare to.</w:t>
        <w:br/>
        <w:br/>
        <w:t xml:space="preserve">        Returns:</w:t>
        <w:br/>
        <w:t xml:space="preserve">            bool: whether the NetworkEntity-ies are equal.</w:t>
        <w:br/>
        <w:t xml:space="preserve">        """</w:t>
        <w:br/>
        <w:t xml:space="preserve">        if not isinstance(other, NetworkEntity):</w:t>
        <w:br/>
        <w:t xml:space="preserve">            return False</w:t>
        <w:br/>
        <w:t xml:space="preserve">        intersection = []</w:t>
        <w:br/>
        <w:t xml:space="preserve">        for address in ["mac", "ip", "ipv6"]:</w:t>
        <w:br/>
        <w:t xml:space="preserve">            if self[address] != nothing[address] and other[address] != nothing[address]:</w:t>
        <w:br/>
        <w:t xml:space="preserve">                intersection.append(address)</w:t>
        <w:br/>
        <w:br/>
        <w:t xml:space="preserve">        if len(intersection) == 0:</w:t>
        <w:br/>
        <w:t xml:space="preserve">            return False</w:t>
        <w:br/>
        <w:br/>
        <w:t xml:space="preserve">        for address in intersection:</w:t>
        <w:br/>
        <w:t xml:space="preserve">            if self[address] != other[address]:</w:t>
        <w:br/>
        <w:t xml:space="preserve">                return False</w:t>
        <w:br/>
        <w:br/>
        <w:t xml:space="preserve">        return True</w:t>
        <w:br/>
        <w:br/>
        <w:t xml:space="preserve">    def __getitem__(self, key):</w:t>
        <w:br/>
        <w:t xml:space="preserve">        if key == "mac":</w:t>
        <w:br/>
        <w:t xml:space="preserve">            return self.mac</w:t>
        <w:br/>
        <w:t xml:space="preserve">        if key == "ip":</w:t>
        <w:br/>
        <w:t xml:space="preserve">            return self.ip</w:t>
        <w:br/>
        <w:t xml:space="preserve">        if key == "ipv6":</w:t>
        <w:br/>
        <w:t xml:space="preserve">            return self.ipv6</w:t>
        <w:br/>
        <w:t xml:space="preserve">        if key == "name":</w:t>
        <w:br/>
        <w:t xml:space="preserve">            return self.name</w:t>
        <w:br/>
        <w:t xml:space="preserve">        raise TypeError(</w:t>
        <w:br/>
        <w:t xml:space="preserve">            f"Subscripting in NetworkEntity must be `mac`, `ip`, `ipv6`, or `name`; got `{key}`"</w:t>
        <w:br/>
        <w:t xml:space="preserve">        )</w:t>
        <w:br/>
        <w:br/>
        <w:t xml:space="preserve">    def __setitem__(self, key, value):</w:t>
        <w:br/>
        <w:t xml:space="preserve">        if key == "mac":</w:t>
        <w:br/>
        <w:t xml:space="preserve">            self.mac = value</w:t>
        <w:br/>
        <w:t xml:space="preserve">        elif key == "ip":</w:t>
        <w:br/>
        <w:t xml:space="preserve">            self.ip = value</w:t>
        <w:br/>
        <w:t xml:space="preserve">        elif key == "ipv6":</w:t>
        <w:br/>
        <w:t xml:space="preserve">            self.ipv6 = value</w:t>
        <w:br/>
        <w:t xml:space="preserve">        elif key == "name":</w:t>
        <w:br/>
        <w:t xml:space="preserve">            self.name = value</w:t>
        <w:br/>
        <w:t xml:space="preserve">        else:</w:t>
        <w:br/>
        <w:t xml:space="preserve">            raise TypeError(</w:t>
        <w:br/>
        <w:t xml:space="preserve">                f"Item assignment in NetworkEntity must be `mac`, `ip`, `ipv6`, or `name`; got `{key}`"</w:t>
        <w:br/>
        <w:t xml:space="preserve">            )</w:t>
        <w:br/>
        <w:br/>
        <w:t xml:space="preserve">    def __str__(self):</w:t>
        <w:br/>
        <w:t xml:space="preserve">        return "&lt; " + ' | '.join([self[field] for field in ["mac", "ip",</w:t>
        <w:br/>
        <w:t xml:space="preserve">                                 "ipv6", "name"] if self[field] != nothing[field]]) + " &gt;"</w:t>
        <w:br/>
        <w:br/>
        <w:t xml:space="preserve">    def to_string(self, sep=' '):</w:t>
        <w:br/>
        <w:t xml:space="preserve">        return sep.join([self[field] for field in ["mac", "ip",</w:t>
        <w:br/>
        <w:t xml:space="preserve">                        "ipv6", "name"] if self[field] != nothing[field]])</w:t>
        <w:br/>
        <w:br/>
        <w:t xml:space="preserve">    def to_dict(self):</w:t>
        <w:br/>
        <w:t xml:space="preserve">        return {field: self[field] for field in ["mac", "ip", "ipv6", "name"]}</w:t>
        <w:br/>
        <w:br/>
        <w:t xml:space="preserve">    def compare(self):</w:t>
        <w:br/>
        <w:t xml:space="preserve">        """Turns the values of the Entity's fields into integers to be used in a comparison.</w:t>
        <w:br/>
        <w:br/>
        <w:t xml:space="preserve">        Returns:</w:t>
        <w:br/>
        <w:t xml:space="preserve">            dict: field names as the keys, integers as the values.</w:t>
        <w:br/>
        <w:t xml:space="preserve">        """</w:t>
        <w:br/>
        <w:t xml:space="preserve">        if self._compare is None:</w:t>
        <w:br/>
        <w:t xml:space="preserve">            result = {}</w:t>
        <w:br/>
        <w:t xml:space="preserve">            result["ip"] = [int(part, base=10) for part in self.ip.split('.')]</w:t>
        <w:br/>
        <w:t xml:space="preserve">            result["ip"] = sum([result["ip"][-i] * (256**i) for i in range(4)])</w:t>
        <w:br/>
        <w:t xml:space="preserve">            result["mac"] = [int(part, base=16)</w:t>
        <w:br/>
        <w:t xml:space="preserve">                             for part in self.mac.split('-')]</w:t>
        <w:br/>
        <w:t xml:space="preserve">            result["mac"] = sum([result["mac"][-i] * (256**i)</w:t>
        <w:br/>
        <w:t xml:space="preserve">                                for i in range(6)])</w:t>
        <w:br/>
        <w:t xml:space="preserve">            result["ipv6"] = [int(part, base=16)</w:t>
        <w:br/>
        <w:t xml:space="preserve">                              for part in self.ipv6.split(':')]</w:t>
        <w:br/>
        <w:t xml:space="preserve">            result["ipv6"] = sum([result["ipv6"][-i] * (65536**i)</w:t>
        <w:br/>
        <w:t xml:space="preserve">                                 for i in range(8)])</w:t>
        <w:br/>
        <w:t xml:space="preserve">            self._compare = result</w:t>
        <w:br/>
        <w:t xml:space="preserve">        return self._compare</w:t>
        <w:br/>
        <w:br/>
        <w:t xml:space="preserve">    def merge(self, other):</w:t>
        <w:br/>
        <w:t xml:space="preserve">        """Merges the information from two equal NetworkEntity-ies.</w:t>
        <w:br/>
        <w:t xml:space="preserve">        This method fills in any missing information in `self` with the information from `other`.</w:t>
        <w:br/>
        <w:t xml:space="preserve">        Note: they must be equal.</w:t>
        <w:br/>
        <w:t xml:space="preserve">        Note: merges right-into-left -- in `A.merge(B)`, A is full with information, and B is unchanged.</w:t>
        <w:br/>
        <w:br/>
        <w:t xml:space="preserve">        Args:</w:t>
        <w:br/>
        <w:t xml:space="preserve">            other (NetworkEntity): the entity to be merged with.</w:t>
        <w:br/>
        <w:t xml:space="preserve">        """</w:t>
        <w:br/>
        <w:t xml:space="preserve">        if not self.equals(other):</w:t>
        <w:br/>
        <w:t xml:space="preserve">            raise ValueError(</w:t>
        <w:br/>
        <w:t xml:space="preserve">                "In NetworkEntity.merge(self,other), the entities must be equal."</w:t>
        <w:br/>
        <w:t xml:space="preserve">            )</w:t>
        <w:br/>
        <w:t xml:space="preserve">        for field in ["mac", "ip", "ipv6", "name"]:</w:t>
        <w:br/>
        <w:t xml:space="preserve">            if other[field] != nothing[field]:</w:t>
        <w:br/>
        <w:t xml:space="preserve">                self[field] = other[field]</w:t>
        <w:br/>
        <w:t xml:space="preserve">        self._compare = None</w:t>
        <w:br/>
        <w:br/>
        <w:t xml:space="preserve">    def __hash__(self):</w:t>
        <w:br/>
        <w:t xml:space="preserve">        return hash((self.mac, self.ip, self.ipv6, self.name))</w:t>
        <w:br/>
        <w:br/>
        <w:t xml:space="preserve">    def __eq__(self, other):</w:t>
        <w:br/>
        <w:t xml:space="preserve">        # Use `.equals` for usual comparisons!</w:t>
        <w:br/>
        <w:t xml:space="preserve">        if other is None:</w:t>
        <w:br/>
        <w:t xml:space="preserve">            return False</w:t>
        <w:br/>
        <w:t xml:space="preserve">        return self.mac == other.mac and self.ip == other.ip and self.ipv6 == other.ipv6 and self.name == other.name</w:t>
        <w:br/>
        <w:br/>
        <w:t xml:space="preserve">    def tablestring(self, lengths):</w:t>
        <w:br/>
        <w:t xml:space="preserve">        padded = []</w:t>
        <w:br/>
        <w:t xml:space="preserve">        fields = [</w:t>
        <w:br/>
        <w:t xml:space="preserve">            self.mac,</w:t>
        <w:br/>
        <w:t xml:space="preserve">            self.ip,</w:t>
        <w:br/>
        <w:t xml:space="preserve">            ipaddress.ip_address(self.ipv6).compressed,</w:t>
        <w:br/>
        <w:t xml:space="preserve">            self.name</w:t>
        <w:br/>
        <w:t xml:space="preserve">        ]</w:t>
        <w:br/>
        <w:t xml:space="preserve">        titles = ["mac", "ip", "ipv6", "name"]</w:t>
        <w:br/>
        <w:t xml:space="preserve">        # longests = ["FF-FF-FF-FF-FF-FF", "255.255.255.255", "0000:0000:0000::0000:0000", "NamesShouldntBeThisLong"]</w:t>
        <w:br/>
        <w:t xml:space="preserve">        for title, field, length in zip(titles, fields, lengths):</w:t>
        <w:br/>
        <w:t xml:space="preserve">            length = min(23, length)</w:t>
        <w:br/>
        <w:t xml:space="preserve">            if field == nothing[title]:</w:t>
        <w:br/>
        <w:t xml:space="preserve">                padded.append(" " * length)</w:t>
        <w:br/>
        <w:t xml:space="preserve">            else:</w:t>
        <w:br/>
        <w:t xml:space="preserve">                if len(str(field)) &gt; length:</w:t>
        <w:br/>
        <w:t xml:space="preserve">                    padded.append(str(field)[:length - 3] + '...')</w:t>
        <w:br/>
        <w:t xml:space="preserve">                else:</w:t>
        <w:br/>
        <w:t xml:space="preserve">                    padded.append(str(field).ljust(length))</w:t>
        <w:br/>
        <w:t xml:space="preserve">        return ' | '.join(padded)</w:t>
        <w:br/>
        <w:br/>
        <w:br/>
        <w:t>def standard_mac(mac: str) -&gt; str:</w:t>
        <w:br/>
        <w:t xml:space="preserve">    MAC_REGEX = r'^([0-9A-F]{2}-){5}([0-9A-F]{2})$'</w:t>
        <w:br/>
        <w:t xml:space="preserve">    # using the IEEE Std 802-2014 definition.</w:t>
        <w:br/>
        <w:t xml:space="preserve">    mac = mac.replace(':', '-').upper()</w:t>
        <w:br/>
        <w:t xml:space="preserve">    if not re.match(MAC_REGEX, mac):</w:t>
        <w:br/>
        <w:t xml:space="preserve">        raise ValueError(f"Invalid MAC address: \"{mac}\"")</w:t>
        <w:br/>
        <w:t xml:space="preserve">    return mac</w:t>
        <w:br/>
        <w:br/>
        <w:br/>
        <w:t>def check_ip(ip: str) -&gt; str:</w:t>
        <w:br/>
        <w:t xml:space="preserve">    IP_REGEX = r'^((25[0-5]|2[0-4][0-9]|[01]?[0-9][0-9]?)\.){3}(25[0-5]|2[0-4][0-9]|[01]?[0-9][0-9]?)$'</w:t>
        <w:br/>
        <w:t xml:space="preserve">    if not isinstance(ip, str):</w:t>
        <w:br/>
        <w:t xml:space="preserve">        raise ValueError(f"Invalid IP address type: \"{ip}\"")</w:t>
        <w:br/>
        <w:t xml:space="preserve">    if not re.match(IP_REGEX, ip):</w:t>
        <w:br/>
        <w:t xml:space="preserve">        raise ValueError(f"Invalid IP address: \"{ip}\"")</w:t>
        <w:br/>
        <w:t xml:space="preserve">    return ip</w:t>
        <w:br/>
        <w:br/>
        <w:br/>
        <w:t>def filterIPv4(addresses: list[str]) -&gt; list[str]:</w:t>
        <w:br/>
        <w:t xml:space="preserve">    if isinstance(addresses, str):</w:t>
        <w:br/>
        <w:t xml:space="preserve">        return [addresses]</w:t>
        <w:br/>
        <w:br/>
        <w:t xml:space="preserve">    def isip(ip: str) -&gt; bool:</w:t>
        <w:br/>
        <w:t xml:space="preserve">        try:</w:t>
        <w:br/>
        <w:t xml:space="preserve">            return check_ip(ip) == ip</w:t>
        <w:br/>
        <w:t xml:space="preserve">        except ValueError:</w:t>
        <w:br/>
        <w:t xml:space="preserve">            return False</w:t>
        <w:br/>
        <w:br/>
        <w:t xml:space="preserve">    return list(filter(isip, addresses))</w:t>
        <w:br/>
        <w:br/>
        <w:br/>
        <w:t>def extend_ipv6(ipv6: str) -&gt; str:</w:t>
        <w:br/>
        <w:t xml:space="preserve">    IPV6_REGEX = r'(([0-9a-fA-F]{1,4}:){7,7}[0-9a-fA-F]{1,4}|([0-9a-fA-F]{1,4}:){1,7}:|([0-9a-fA-F]{1,4}:){1,6}:[0-9a-fA-F]{1,4}|([0-9a-fA-F]{1,4}:){1,5}(:[0-9a-fA-F]{1,4}){1,2}|([0-9a-fA-F]{1,4}:){1,4}(:[0-9a-fA-F]{1,4}){1,3}|([0-9a-fA-F]{1,4}:){1,3}(:[0-9a-fA-F]{1,4}){1,4}|([0-9a-fA-F]{1,4}:){1,2}(:[0-9a-fA-F]{1,4}){1,5}|[0-9a-fA-F]{1,4}:((:[0-9a-fA-F]{1,4}){1,6})|:((:[0-9a-fA-F]{1,4}){1,7}|:)|fe80:(:[0-9a-fA-F]{0,4}){0,4}%[0-9a-zA-Z]{1,}|::(ffff(:0{1,4}){0,1}:){0,1}((25[0-5]|(2[0-4]|1{0,1}[0-9]){0,1}[0-9])\.){3,3}(25[0-5]|(2[0-4]|1{0,1}[0-9]){0,1}[0-9])|([0-9a-fA-F]{1,4}:){1,4}:((25[0-5]|(2[0-4]|1{0,1}[0-9]){0,1}[0-9])\.){3,3}(25[0-5]|(2[0-4]|1{0,1}[0-9]){0,1}[0-9]))'</w:t>
        <w:br/>
        <w:t xml:space="preserve">    ipv6 = ipv6.lower()</w:t>
        <w:br/>
        <w:t xml:space="preserve">    if not re.match(IPV6_REGEX, ipv6):</w:t>
        <w:br/>
        <w:t xml:space="preserve">        raise ValueError(f"Invalid IPv6 address: \"{ipv6}\"")</w:t>
        <w:br/>
        <w:t xml:space="preserve">    return ipaddress.ip_address(ipv6).exploded.lower()</w:t>
        <w:br/>
        <w:br/>
        <w:br/>
        <w:t>def match(address: str) -&gt; NetworkEntity:</w:t>
        <w:br/>
        <w:t xml:space="preserve">    try:</w:t>
        <w:br/>
        <w:t xml:space="preserve">        standard_mac(address)</w:t>
        <w:br/>
        <w:t xml:space="preserve">        return NetworkEntity(mac=address, ip=nothing.ip, ipv6=nothing.ipv6, name="Unknown")</w:t>
        <w:br/>
        <w:t xml:space="preserve">    except ValueError:</w:t>
        <w:br/>
        <w:t xml:space="preserve">        pass</w:t>
        <w:br/>
        <w:br/>
        <w:t xml:space="preserve">    try:</w:t>
        <w:br/>
        <w:t xml:space="preserve">        check_ip(address)</w:t>
        <w:br/>
        <w:t xml:space="preserve">        return NetworkEntity(mac=nothing.mac, ip=address, ipv6=nothing.ipv6, name="Unknown")</w:t>
        <w:br/>
        <w:t xml:space="preserve">    except ValueError:</w:t>
        <w:br/>
        <w:t xml:space="preserve">        pass</w:t>
        <w:br/>
        <w:br/>
        <w:t xml:space="preserve">    try:</w:t>
        <w:br/>
        <w:t xml:space="preserve">        extend_ipv6(address)</w:t>
        <w:br/>
        <w:t xml:space="preserve">        return NetworkEntity(mac=nothing.mac, ip=nothing.ip, ipv6=address, name="Unknown")</w:t>
        <w:br/>
        <w:t xml:space="preserve">    except ValueError:</w:t>
        <w:br/>
        <w:t xml:space="preserve">        pass</w:t>
        <w:br/>
        <w:br/>
        <w:t xml:space="preserve">    raise ValueError("The address is not MAC, not IP, and not IPv6.")</w:t>
        <w:br/>
        <w:br/>
        <w:br/>
        <w:t>class LockedNetworkEntity(NetworkEntity):</w:t>
        <w:br/>
        <w:t xml:space="preserve">    def __setitem__(self, key, value):</w:t>
        <w:br/>
        <w:t xml:space="preserve">        raise TypeError(</w:t>
        <w:br/>
        <w:t xml:space="preserve">            f"Item assignment in NetworkEntity cannot be done on a locked entity.")</w:t>
        <w:br/>
        <w:br/>
        <w:t xml:space="preserve">    def merge(self, other):</w:t>
        <w:br/>
        <w:t xml:space="preserve">        # Since we know LockedNetworkEntities will have complete information,</w:t>
        <w:br/>
        <w:t xml:space="preserve">        # there's no need to merge additions into them (plus it causes errors).</w:t>
        <w:br/>
        <w:t xml:space="preserve">        pass</w:t>
        <w:br/>
        <w:br/>
        <w:br/>
        <w:t># Special Entities: LockedNetworkEntity</w:t>
        <w:br/>
        <w:t>nothing = LockedNetworkEntity(</w:t>
        <w:br/>
        <w:t xml:space="preserve">    mac="00:00:00:00:00:00",</w:t>
        <w:br/>
        <w:t xml:space="preserve">    ip="0.0.0.0",</w:t>
        <w:br/>
        <w:t xml:space="preserve">    ipv6="::",</w:t>
        <w:br/>
        <w:t xml:space="preserve">    name="Unknown"</w:t>
        <w:br/>
        <w:t>)</w:t>
        <w:br/>
        <w:t>localhost = None</w:t>
        <w:br/>
        <w:t>mDNS = None</w:t>
        <w:br/>
        <w:t>multicast = None</w:t>
        <w:br/>
        <w:t>broadcast = None</w:t>
        <w:br/>
        <w:t>router = None</w:t>
        <w:br/>
        <w:t>local_broadcast = None</w:t>
        <w:br/>
        <w:t>here = None</w:t>
        <w:br/>
        <w:br/>
        <w:t>specials = []</w:t>
        <w:br/>
        <w:br/>
        <w:br/>
        <w:t>class NetworkStorage:</w:t>
        <w:br/>
        <w:t xml:space="preserve">    data = []</w:t>
        <w:br/>
        <w:t xml:space="preserve">    waiting = Queue()</w:t>
        <w:br/>
        <w:t xml:space="preserve">    connections = Queue()</w:t>
        <w:br/>
        <w:br/>
        <w:t xml:space="preserve">    # Use Singleton pattern:</w:t>
        <w:br/>
        <w:t xml:space="preserve">    def __new__(cls):</w:t>
        <w:br/>
        <w:t xml:space="preserve">        if not hasattr(cls, 'instance'):</w:t>
        <w:br/>
        <w:t xml:space="preserve">            cls.instance = object.__new__(cls)</w:t>
        <w:br/>
        <w:t xml:space="preserve">            # Initialise special entities</w:t>
        <w:br/>
        <w:t xml:space="preserve">            global nothing, localhost, mDNS, multicast, broadcast, router, local_broadcast, here</w:t>
        <w:br/>
        <w:t xml:space="preserve">            localhost = LockedNetworkEntity(</w:t>
        <w:br/>
        <w:t xml:space="preserve">                mac=nothing.mac,</w:t>
        <w:br/>
        <w:t xml:space="preserve">                ip="127.0.0.1",</w:t>
        <w:br/>
        <w:t xml:space="preserve">                ipv6="::1",</w:t>
        <w:br/>
        <w:t xml:space="preserve">                name="loopback"</w:t>
        <w:br/>
        <w:t xml:space="preserve">            )</w:t>
        <w:br/>
        <w:br/>
        <w:t xml:space="preserve">            mDNS = LockedNetworkEntity(</w:t>
        <w:br/>
        <w:t xml:space="preserve">                mac=nothing.mac,</w:t>
        <w:br/>
        <w:t xml:space="preserve">                ip="224.0.0.251",</w:t>
        <w:br/>
        <w:t xml:space="preserve">                ipv6="ff02::fb",</w:t>
        <w:br/>
        <w:t xml:space="preserve">                name="multicast DNS"</w:t>
        <w:br/>
        <w:t xml:space="preserve">            )</w:t>
        <w:br/>
        <w:br/>
        <w:t xml:space="preserve">            multicast = LockedNetworkEntity(</w:t>
        <w:br/>
        <w:t xml:space="preserve">                mac=nothing.mac,</w:t>
        <w:br/>
        <w:t xml:space="preserve">                ip="224.0.0.2",</w:t>
        <w:br/>
        <w:t xml:space="preserve">                ipv6="ff00::",</w:t>
        <w:br/>
        <w:t xml:space="preserve">                name="multicast"</w:t>
        <w:br/>
        <w:t xml:space="preserve">            )  # hostify returns '*.mcast.net' (differs for 224.0.0.*)</w:t>
        <w:br/>
        <w:br/>
        <w:t xml:space="preserve">            broadcast = LockedNetworkEntity(</w:t>
        <w:br/>
        <w:t xml:space="preserve">                mac="FF-FF-FF-FF-FF-FF",</w:t>
        <w:br/>
        <w:t xml:space="preserve">                ip="255.255.255.255",</w:t>
        <w:br/>
        <w:t xml:space="preserve">                ipv6=nothing.ipv6,</w:t>
        <w:br/>
        <w:t xml:space="preserve">                name="broadcast"</w:t>
        <w:br/>
        <w:t xml:space="preserve">            )</w:t>
        <w:br/>
        <w:br/>
        <w:t xml:space="preserve">            router = NetworkEntity(</w:t>
        <w:br/>
        <w:t xml:space="preserve">                mac=nothing.mac,</w:t>
        <w:br/>
        <w:t xml:space="preserve">                ip=filterIPv4(</w:t>
        <w:br/>
        <w:t xml:space="preserve">                    ipconfig()["Default Gateway"])[0],</w:t>
        <w:br/>
        <w:t xml:space="preserve">                ipv6=nothing.ipv6,</w:t>
        <w:br/>
        <w:t xml:space="preserve">                name="router"</w:t>
        <w:br/>
        <w:t xml:space="preserve">            )</w:t>
        <w:br/>
        <w:t xml:space="preserve">            SpecialInformation()[router, 'role'] = 'router'</w:t>
        <w:br/>
        <w:br/>
        <w:t xml:space="preserve">            local_broadcast = LockedNetworkEntity(</w:t>
        <w:br/>
        <w:t xml:space="preserve">                mac=nothing.mac,</w:t>
        <w:br/>
        <w:t xml:space="preserve">                ip=get_all_possible_addresses()[-1],</w:t>
        <w:br/>
        <w:t xml:space="preserve">                ipv6=nothing.ipv6,</w:t>
        <w:br/>
        <w:t xml:space="preserve">                name="local broadcast"</w:t>
        <w:br/>
        <w:t xml:space="preserve">            )</w:t>
        <w:br/>
        <w:br/>
        <w:t xml:space="preserve">            here = LockedNetworkEntity(</w:t>
        <w:br/>
        <w:t xml:space="preserve">                mac=ipconfig()["Physical Address"],</w:t>
        <w:br/>
        <w:t xml:space="preserve">                ip=ipconfig()["IPv4 Address"],</w:t>
        <w:br/>
        <w:t xml:space="preserve">                ipv6=ipconfig()["IPv6 Address"] if 'IPv6 Address' in ipconfig() else nothing.ipv6,</w:t>
        <w:br/>
        <w:t xml:space="preserve">                name=ipconfig()["Host Name"]</w:t>
        <w:br/>
        <w:t xml:space="preserve">            )</w:t>
        <w:br/>
        <w:t xml:space="preserve">            SpecialInformation()[here, 'role'] = 'here'</w:t>
        <w:br/>
        <w:br/>
        <w:t xml:space="preserve">            cls.instance.special_add(</w:t>
        <w:br/>
        <w:t xml:space="preserve">                localhost,</w:t>
        <w:br/>
        <w:t xml:space="preserve">                mDNS,</w:t>
        <w:br/>
        <w:t xml:space="preserve">                multicast,</w:t>
        <w:br/>
        <w:t xml:space="preserve">                broadcast,</w:t>
        <w:br/>
        <w:t xml:space="preserve">                router,</w:t>
        <w:br/>
        <w:t xml:space="preserve">                local_broadcast,</w:t>
        <w:br/>
        <w:t xml:space="preserve">                here</w:t>
        <w:br/>
        <w:t xml:space="preserve">            )</w:t>
        <w:br/>
        <w:t xml:space="preserve">            # print(nothing, *specials, sep="\n")</w:t>
        <w:br/>
        <w:br/>
        <w:t xml:space="preserve">            cls.instance._give_names()</w:t>
        <w:br/>
        <w:t xml:space="preserve">        return cls.instance</w:t>
        <w:br/>
        <w:br/>
        <w:t xml:space="preserve">    def _give_names(self):</w:t>
        <w:br/>
        <w:t xml:space="preserve">        for method in dir(self):</w:t>
        <w:br/>
        <w:t xml:space="preserve">            if not method.startswith('_'):</w:t>
        <w:br/>
        <w:t xml:space="preserve">                try:</w:t>
        <w:br/>
        <w:t xml:space="preserve">                    getattr(self, method).__func__.__name__ = "NetworkStorage." + method</w:t>
        <w:br/>
        <w:t xml:space="preserve">                except AttributeError:</w:t>
        <w:br/>
        <w:t xml:space="preserve">                    continue</w:t>
        <w:br/>
        <w:br/>
        <w:t xml:space="preserve">    def add(self, *args, mac=nothing.mac, ip=nothing.ip, ipv6=nothing.ipv6, name=nothing.name):</w:t>
        <w:br/>
        <w:t xml:space="preserve">        if len(args) == 0:</w:t>
        <w:br/>
        <w:t xml:space="preserve">            self.waiting.put(NetworkEntity(mac, ip, ipv6, name))</w:t>
        <w:br/>
        <w:t xml:space="preserve">        else:</w:t>
        <w:br/>
        <w:t xml:space="preserve">            for entity in args:</w:t>
        <w:br/>
        <w:t xml:space="preserve">                if isinstance(entity, NetworkEntity) \</w:t>
        <w:br/>
        <w:t xml:space="preserve">                        or isinstance(entity, LockedNetworkEntity):</w:t>
        <w:br/>
        <w:t xml:space="preserve">                    self.waiting.put(entity)</w:t>
        <w:br/>
        <w:br/>
        <w:t xml:space="preserve">    def special_add(self, *entities):</w:t>
        <w:br/>
        <w:t xml:space="preserve">        """Adds a special LockedNetworkEntity to the `specials` list.</w:t>
        <w:br/>
        <w:t xml:space="preserve">        NOT THREAD-SAFE. Only use in non-parellel code.</w:t>
        <w:br/>
        <w:t xml:space="preserve">        Intended for LockedNetworkEntities but regular NetworkEntities are allowed too.</w:t>
        <w:br/>
        <w:br/>
        <w:t xml:space="preserve">        Args:</w:t>
        <w:br/>
        <w:t xml:space="preserve">            entities (list[NetworkEntity]): the special entities to be added.</w:t>
        <w:br/>
        <w:t xml:space="preserve">        """</w:t>
        <w:br/>
        <w:t xml:space="preserve">        for entity in entities:</w:t>
        <w:br/>
        <w:t xml:space="preserve">            specials.append(entity)</w:t>
        <w:br/>
        <w:t xml:space="preserve">    </w:t>
        <w:br/>
        <w:t xml:space="preserve">    def connect(self, ip1, ip2):</w:t>
        <w:br/>
        <w:t xml:space="preserve">        self.connections.put((ip1, ip2))</w:t>
        <w:br/>
        <w:br/>
        <w:t xml:space="preserve">    def _resolve(self):</w:t>
        <w:br/>
        <w:t xml:space="preserve">        def append(entity):</w:t>
        <w:br/>
        <w:t xml:space="preserve">            for other in self.data:</w:t>
        <w:br/>
        <w:t xml:space="preserve">                if entity is other:</w:t>
        <w:br/>
        <w:t xml:space="preserve">                    return</w:t>
        <w:br/>
        <w:t xml:space="preserve">                if other.equals(entity):</w:t>
        <w:br/>
        <w:t xml:space="preserve">                    other.merge(entity)</w:t>
        <w:br/>
        <w:t xml:space="preserve">                    return</w:t>
        <w:br/>
        <w:t xml:space="preserve">            if not isinstance(entity, LockedNetworkEntity):</w:t>
        <w:br/>
        <w:t xml:space="preserve">                for special in specials:</w:t>
        <w:br/>
        <w:t xml:space="preserve">                    if entity.equals(special):</w:t>
        <w:br/>
        <w:t xml:space="preserve">                        entity.merge(special)</w:t>
        <w:br/>
        <w:t xml:space="preserve">            self.data.append(entity)</w:t>
        <w:br/>
        <w:t xml:space="preserve">            G.add_node(entity)</w:t>
        <w:br/>
        <w:t xml:space="preserve">            if entity in LAN:</w:t>
        <w:br/>
        <w:t xml:space="preserve">                G.add_edge(router, entity)</w:t>
        <w:br/>
        <w:br/>
        <w:t xml:space="preserve">        from hostify import hostify_sync, hostify</w:t>
        <w:br/>
        <w:t xml:space="preserve">        hostify_sync([</w:t>
        <w:br/>
        <w:t xml:space="preserve">            entity.ip</w:t>
        <w:br/>
        <w:t xml:space="preserve">            for entity in list(self.waiting.queue)</w:t>
        <w:br/>
        <w:t xml:space="preserve">            if entity.ip != nothing.ip</w:t>
        <w:br/>
        <w:t xml:space="preserve">        ])</w:t>
        <w:br/>
        <w:t xml:space="preserve">        for entity in list(self.waiting.queue):</w:t>
        <w:br/>
        <w:t xml:space="preserve">            if entity.name == nothing.name:</w:t>
        <w:br/>
        <w:t xml:space="preserve">                entity.name = hostify(entity.ip)</w:t>
        <w:br/>
        <w:t xml:space="preserve">            append(entity)</w:t>
        <w:br/>
        <w:t xml:space="preserve">        ips = {entity.ip: entity</w:t>
        <w:br/>
        <w:t xml:space="preserve">                for entity in self.data</w:t>
        <w:br/>
        <w:t xml:space="preserve">                if entity.ip != nothing.ip}</w:t>
        <w:br/>
        <w:t xml:space="preserve">        for ip1, ip2 in list(self.connections.queue):</w:t>
        <w:br/>
        <w:t xml:space="preserve">            if (ip1 not in ips) or (ip2 not in ips):</w:t>
        <w:br/>
        <w:t xml:space="preserve">                continue</w:t>
        <w:br/>
        <w:t xml:space="preserve">            G.add_edge(ips[ip1], ips[ip2])</w:t>
        <w:br/>
        <w:t xml:space="preserve">            </w:t>
        <w:br/>
        <w:br/>
        <w:t xml:space="preserve">    def sort(self, key="ip"):</w:t>
        <w:br/>
        <w:t xml:space="preserve">        self._resolve()</w:t>
        <w:br/>
        <w:t xml:space="preserve">        try:</w:t>
        <w:br/>
        <w:t xml:space="preserve">            others = ['ip', 'mac', 'ipv6']</w:t>
        <w:br/>
        <w:t xml:space="preserve">            others.remove(key)</w:t>
        <w:br/>
        <w:t xml:space="preserve">        except ValueError:</w:t>
        <w:br/>
        <w:t xml:space="preserve">            raise ValueError(</w:t>
        <w:br/>
        <w:t xml:space="preserve">                'Sorting key must be either `mac`, `ip`, or `ipv6`.'</w:t>
        <w:br/>
        <w:t xml:space="preserve">            )</w:t>
        <w:br/>
        <w:t xml:space="preserve">        keys = [key] + others</w:t>
        <w:br/>
        <w:br/>
        <w:t xml:space="preserve">        if len(self.data) == 0:</w:t>
        <w:br/>
        <w:t xml:space="preserve">            return [nothing]</w:t>
        <w:br/>
        <w:t xml:space="preserve">        return sorted(self.data,</w:t>
        <w:br/>
        <w:t xml:space="preserve">                      key=lambda entity: tuple(entity.compare()[field]</w:t>
        <w:br/>
        <w:t xml:space="preserve">                                               for field in keys))</w:t>
        <w:br/>
        <w:br/>
        <w:t xml:space="preserve">    def organise(self, key="ip"):</w:t>
        <w:br/>
        <w:t xml:space="preserve">        """Converts the storage into a dictionary, with the key being one of the fields, and the values -- the whole entity.</w:t>
        <w:br/>
        <w:t xml:space="preserve">        Example:</w:t>
        <w:br/>
        <w:t xml:space="preserve">        ```</w:t>
        <w:br/>
        <w:t xml:space="preserve">        data = [networkEntity1, networkEntity2, networkEntity3]</w:t>
        <w:br/>
        <w:t xml:space="preserve">        organise('ip') = {</w:t>
        <w:br/>
        <w:t xml:space="preserve">            "1.1.1.1": networkEntity1,</w:t>
        <w:br/>
        <w:t xml:space="preserve">            "2.2.2.2": networkEntity2,</w:t>
        <w:br/>
        <w:t xml:space="preserve">            "1.0.0.3": networkEntity3</w:t>
        <w:br/>
        <w:t xml:space="preserve">        }</w:t>
        <w:br/>
        <w:t xml:space="preserve">        ```</w:t>
        <w:br/>
        <w:br/>
        <w:t xml:space="preserve">        Args:</w:t>
        <w:br/>
        <w:t xml:space="preserve">            key (str, optional): the key for the dictionary. Must be `mac`, `ip`, `ipv6`, or `name`. Defaults to `ip`.</w:t>
        <w:br/>
        <w:br/>
        <w:t xml:space="preserve">        Returns:</w:t>
        <w:br/>
        <w:t xml:space="preserve">            dict: the dictionary as described above.</w:t>
        <w:br/>
        <w:br/>
        <w:t xml:space="preserve">        Raises:</w:t>
        <w:br/>
        <w:t xml:space="preserve">            TypeError: if the key is invalid.</w:t>
        <w:br/>
        <w:t xml:space="preserve">        """</w:t>
        <w:br/>
        <w:t xml:space="preserve">        self._resolve()</w:t>
        <w:br/>
        <w:t xml:space="preserve">        if key not in ["mac", "ip", "ipv6", "name"]:</w:t>
        <w:br/>
        <w:t xml:space="preserve">            raise TypeError(</w:t>
        <w:br/>
        <w:t xml:space="preserve">                f"NetworkStorage.organise's key must be `mac`, `ip`, `ipv6`, or `name`; got `{key}`"</w:t>
        <w:br/>
        <w:t xml:space="preserve">            )</w:t>
        <w:br/>
        <w:t xml:space="preserve">        return {entity[key]: entity</w:t>
        <w:br/>
        <w:t xml:space="preserve">                for entity in self.data</w:t>
        <w:br/>
        <w:t xml:space="preserve">                if entity[key] != nothing[key]}</w:t>
        <w:br/>
        <w:br/>
        <w:t xml:space="preserve">    def __iter__(self):</w:t>
        <w:br/>
        <w:t xml:space="preserve">        self._resolve()</w:t>
        <w:br/>
        <w:t xml:space="preserve">        for elem in self.sort():</w:t>
        <w:br/>
        <w:t xml:space="preserve">            yield elem</w:t>
        <w:br/>
        <w:br/>
        <w:t xml:space="preserve">    def __len__(self):</w:t>
        <w:br/>
        <w:t xml:space="preserve">        return len(self.data)</w:t>
        <w:br/>
        <w:br/>
        <w:t xml:space="preserve">    def __getitem__(self, key):</w:t>
        <w:br/>
        <w:t xml:space="preserve">        """Gets a single "column" (key, property, field) as a list from all the NetworkEntity-ies stored.</w:t>
        <w:br/>
        <w:t xml:space="preserve">        Note: this will not include empty values. E.g., asking for `lookup['ipv6']` will not return any data from entities without an IPv6 datum.</w:t>
        <w:br/>
        <w:br/>
        <w:t xml:space="preserve">        Args:</w:t>
        <w:br/>
        <w:t xml:space="preserve">            key (str): the key to select from all the entities. Must be 'mac', 'ip', 'ipv6', or 'name'.</w:t>
        <w:br/>
        <w:br/>
        <w:t xml:space="preserve">        Raises:</w:t>
        <w:br/>
        <w:t xml:space="preserve">            TypeError: if the key is invalid.</w:t>
        <w:br/>
        <w:br/>
        <w:t xml:space="preserve">        Returns:</w:t>
        <w:br/>
        <w:t xml:space="preserve">            list: a list containing all the requested data.</w:t>
        <w:br/>
        <w:t xml:space="preserve">        """</w:t>
        <w:br/>
        <w:t xml:space="preserve">        self._resolve()</w:t>
        <w:br/>
        <w:t xml:space="preserve">        if key in ["mac", "ip", "ipv6", "name"]:</w:t>
        <w:br/>
        <w:t xml:space="preserve">            self._resolve()</w:t>
        <w:br/>
        <w:t xml:space="preserve">            return [entity[key]</w:t>
        <w:br/>
        <w:t xml:space="preserve">                    for entity in self.data</w:t>
        <w:br/>
        <w:t xml:space="preserve">                    if entity[key] != nothing[key]]</w:t>
        <w:br/>
        <w:t xml:space="preserve">        raise TypeError(f"Subscripting in NetworkStorage must be `mac`, `ip`, `ipv6`, or `name`; got `{key}`")</w:t>
        <w:br/>
        <w:br/>
        <w:t xml:space="preserve">    def print(self):</w:t>
        <w:br/>
        <w:t xml:space="preserve">        self._resolve()</w:t>
        <w:br/>
        <w:t xml:space="preserve">        with JustifyPrinting():</w:t>
        <w:br/>
        <w:t xml:space="preserve">            for entity in self:</w:t>
        <w:br/>
        <w:t xml:space="preserve">                print(entity)</w:t>
        <w:br/>
        <w:br/>
        <w:t xml:space="preserve">    def tablestring(self):</w:t>
        <w:br/>
        <w:t xml:space="preserve">        lengths = [max(map(lambda x: len(str(x)), self[field]), default=4)</w:t>
        <w:br/>
        <w:t xml:space="preserve">                   for field in ["mac", "ip", "ipv6", "name"]]</w:t>
        <w:br/>
        <w:t xml:space="preserve">        lengths = [min(length, 23) for length in lengths]</w:t>
        <w:br/>
        <w:t xml:space="preserve">        titles = ["MAC", "IPv4", "IPv6", "Name"]</w:t>
        <w:br/>
        <w:t xml:space="preserve">        titles = "| " + ' | '.join([title.center(length)</w:t>
        <w:br/>
        <w:t xml:space="preserve">                                   for title, length in zip(titles, lengths)]) + " |"</w:t>
        <w:br/>
        <w:br/>
        <w:t xml:space="preserve">        width = sum(lengths) + 11</w:t>
        <w:br/>
        <w:t xml:space="preserve">        top = "/" + ("-" * width) + "\\"</w:t>
        <w:br/>
        <w:t xml:space="preserve">        subtitles = "|" + ('-' * width) + "|"</w:t>
        <w:br/>
        <w:t xml:space="preserve">        bottom = "\\" + ("-" * width) + "/"</w:t>
        <w:br/>
        <w:t xml:space="preserve">        return [top, titles, subtitles,</w:t>
        <w:br/>
        <w:t xml:space="preserve">                *["| " + x.tablestring(lengths) + " |" for x in self.sort()], bottom]</w:t>
        <w:br/>
        <w:br/>
        <w:br/>
        <w:t>class LAN:</w:t>
        <w:br/>
        <w:t xml:space="preserve">    def __contains__(self, entity):</w:t>
        <w:br/>
        <w:t xml:space="preserve">        return entity.ip in get_all_possible_addresses()</w:t>
        <w:br/>
        <w:br/>
        <w:br/>
        <w:t>LAN = LAN()</w:t>
        <w:br/>
        <w:br/>
        <w:t>class SpecialInformation(dict):</w:t>
        <w:br/>
        <w:t xml:space="preserve">    # singleton</w:t>
        <w:br/>
        <w:t xml:space="preserve">    _instance = None</w:t>
        <w:br/>
        <w:br/>
        <w:t xml:space="preserve">    def __new__(cls):</w:t>
        <w:br/>
        <w:t xml:space="preserve">        if not cls._instance:</w:t>
        <w:br/>
        <w:t xml:space="preserve">            cls._instance = super().__new__(cls)</w:t>
        <w:br/>
        <w:t xml:space="preserve">        return cls._instance</w:t>
        <w:br/>
        <w:br/>
        <w:t xml:space="preserve">    def __init__(self):</w:t>
        <w:br/>
        <w:t xml:space="preserve">        super().__init__()</w:t>
        <w:br/>
        <w:br/>
        <w:t xml:space="preserve">    def __setitem__(self, keys: tuple[NetworkEntity, str], value):</w:t>
        <w:br/>
        <w:t xml:space="preserve">        if isinstance(keys, NetworkEntity) and isinstance(value, dict):</w:t>
        <w:br/>
        <w:t xml:space="preserve">            super().__setitem__(keys, value)</w:t>
        <w:br/>
        <w:t xml:space="preserve">            return</w:t>
        <w:br/>
        <w:t xml:space="preserve">        if not isinstance(keys[0], NetworkEntity):</w:t>
        <w:br/>
        <w:t xml:space="preserve">            raise TypeError("First key must be of type NetworkEntity.")</w:t>
        <w:br/>
        <w:t xml:space="preserve">        if not isinstance(keys[1], str):</w:t>
        <w:br/>
        <w:t xml:space="preserve">            raise TypeError("Second key must be a string.")</w:t>
        <w:br/>
        <w:t xml:space="preserve">        entity, info_key = keys</w:t>
        <w:br/>
        <w:t xml:space="preserve">        if entity not in self:</w:t>
        <w:br/>
        <w:t xml:space="preserve">            super().__setitem__(entity, {})</w:t>
        <w:br/>
        <w:t xml:space="preserve">        self[entity][info_key] = value</w:t>
        <w:br/>
        <w:br/>
        <w:t xml:space="preserve">    def __getitem__(self, key):</w:t>
        <w:br/>
        <w:t xml:space="preserve">        # This function trys to find any NetworkEntities in the dict's keys that `.equals` with `key`,</w:t>
        <w:br/>
        <w:t xml:space="preserve">        # and merges all their information to a single dict that is returned.</w:t>
        <w:br/>
        <w:t xml:space="preserve">        if isinstance(key, NetworkEntity):</w:t>
        <w:br/>
        <w:t xml:space="preserve">            merged = {}</w:t>
        <w:br/>
        <w:t xml:space="preserve">            for entity, value in self.items():</w:t>
        <w:br/>
        <w:t xml:space="preserve">                if key.equals(entity):</w:t>
        <w:br/>
        <w:t xml:space="preserve">                    merged.update(value)</w:t>
        <w:br/>
        <w:t xml:space="preserve">            self[key] = merged</w:t>
        <w:br/>
        <w:t xml:space="preserve">            return merged</w:t>
        <w:br/>
        <w:t xml:space="preserve">        elif isinstance(key, tuple):</w:t>
        <w:br/>
        <w:t xml:space="preserve">            entity, info_key = key</w:t>
        <w:br/>
        <w:t xml:space="preserve">            merged = {}</w:t>
        <w:br/>
        <w:t xml:space="preserve">            for item, value in self.items():</w:t>
        <w:br/>
        <w:t xml:space="preserve">                if entity.equals(item):</w:t>
        <w:br/>
        <w:t xml:space="preserve">                    merged.update(value)</w:t>
        <w:br/>
        <w:t xml:space="preserve">            self[entity] = merged</w:t>
        <w:br/>
        <w:t xml:space="preserve">            return merged[info_key]</w:t>
        <w:br/>
        <w:t xml:space="preserve">        elif isinstance(key, str):</w:t>
        <w:br/>
        <w:t xml:space="preserve">            entities = []</w:t>
        <w:br/>
        <w:t xml:space="preserve">            for entity, value in self.items():</w:t>
        <w:br/>
        <w:t xml:space="preserve">                if key in value:</w:t>
        <w:br/>
        <w:t xml:space="preserve">                    entities.append(entity)</w:t>
        <w:br/>
        <w:t xml:space="preserve">            return entities</w:t>
        <w:br/>
        <w:t xml:space="preserve">        else:</w:t>
        <w:br/>
        <w:t xml:space="preserve">            raise TypeError("Key must be NetworkEntity or tuple or key.")</w:t>
        <w:br/>
        <w:br/>
        <w:t xml:space="preserve">    def __contains__(self, item):</w:t>
        <w:br/>
        <w:t xml:space="preserve">        if isinstance(item, NetworkEntity):</w:t>
        <w:br/>
        <w:t xml:space="preserve">            return any(item.equals(entity) for entity in self.keys())</w:t>
        <w:br/>
        <w:t xml:space="preserve">        entity, info_key = item</w:t>
        <w:br/>
        <w:t xml:space="preserve">        if entity not in self:</w:t>
        <w:br/>
        <w:t xml:space="preserve">            return False</w:t>
        <w:br/>
        <w:t xml:space="preserve">        return info_key in self[entity]</w:t>
        <w:br/>
        <w:br/>
        <w:br/>
        <w:t>if __name__ == '__main__':</w:t>
        <w:br/>
        <w:t xml:space="preserve">    print("This module is responsible for the Network Storage data,")</w:t>
        <w:br/>
        <w:t xml:space="preserve">    print("and all the infrastructure that supports it.")</w:t>
        <w:br/>
        <w:t xml:space="preserve">    NetworkStorage()</w:t>
        <w:br/>
        <w:t xml:space="preserve">    print([str(entity) for entity in specials])</w:t>
        <w:br/>
        <w:t xml:space="preserve">    print(str(SpecialInformation()))</w:t>
        <w:br/>
      </w:r>
    </w:p>
    <w:p>
      <w:pPr>
        <w:pStyle w:val="Heading1"/>
      </w:pPr>
      <w:r>
        <w:t>./Scanner/nmap udp scan on router results.txt</w:t>
      </w:r>
    </w:p>
    <w:p>
      <w:pPr>
        <w:pStyle w:val="BodyText"/>
      </w:pPr>
      <w:r>
        <w:t>[irrelevant content]</w:t>
      </w:r>
    </w:p>
    <w:p>
      <w:pPr>
        <w:pStyle w:val="Heading1"/>
      </w:pPr>
      <w:r>
        <w:t>./Scanner/nslookup results.txt</w:t>
      </w:r>
    </w:p>
    <w:p>
      <w:pPr>
        <w:pStyle w:val="BodyText"/>
      </w:pPr>
      <w:r>
        <w:t>[irrelevant content]</w:t>
      </w:r>
    </w:p>
    <w:p>
      <w:pPr>
        <w:pStyle w:val="Heading1"/>
      </w:pPr>
      <w:r>
        <w:t>./Scanner/packets.db</w:t>
      </w:r>
    </w:p>
    <w:p>
      <w:pPr>
        <w:pStyle w:val="BodyText"/>
      </w:pPr>
      <w:r>
        <w:t>[binary content]</w:t>
      </w:r>
    </w:p>
    <w:p>
      <w:pPr>
        <w:pStyle w:val="Heading1"/>
      </w:pPr>
      <w:r>
        <w:t>./Scanner/PacketSniffer.py</w:t>
      </w:r>
    </w:p>
    <w:p>
      <w:pPr>
        <w:pStyle w:val="BodyText"/>
      </w:pPr>
      <w:r>
        <w:t>from import_handler import ImportDefence</w:t>
        <w:br/>
        <w:t>from typing import TypeVar, Any, GenericAlias, ClassVar</w:t>
        <w:br/>
        <w:t>import sys</w:t>
        <w:br/>
        <w:t>_T = TypeVar("_T")</w:t>
        <w:br/>
        <w:t>_S = TypeVar("_S")</w:t>
        <w:br/>
        <w:t>with ImportDefence():</w:t>
        <w:br/>
        <w:t xml:space="preserve">    from scapy.all import IP</w:t>
        <w:br/>
        <w:t xml:space="preserve">    import sqlite3</w:t>
        <w:br/>
        <w:t xml:space="preserve">    import pickle</w:t>
        <w:br/>
        <w:t xml:space="preserve">    from typing_extensions import SupportsIndex</w:t>
        <w:br/>
        <w:t xml:space="preserve">    from collections.abc import Callable, Iterable, Iterator</w:t>
        <w:br/>
        <w:t xml:space="preserve">    from queue import Queue</w:t>
        <w:br/>
        <w:t xml:space="preserve">    from threading import Thread</w:t>
        <w:br/>
        <w:t xml:space="preserve">    from time import sleep</w:t>
        <w:br/>
        <w:t>from Sniffer import Sniffer</w:t>
        <w:br/>
        <w:br/>
        <w:br/>
        <w:t>class ListWithSQL:</w:t>
        <w:br/>
        <w:t xml:space="preserve">    CREATE = '''CREATE TABLE IF NOT EXISTS list_with_sql (id INTEGER PRIMARY KEY AUTOINCREMENT, item BLOB)'''</w:t>
        <w:br/>
        <w:t xml:space="preserve">    INSERT = "INSERT INTO list_with_sql (item) VALUES (?)"</w:t>
        <w:br/>
        <w:t xml:space="preserve">    CLEAR = "DELETE FROM list_with_sql"</w:t>
        <w:br/>
        <w:t xml:space="preserve">    RESET_AUTOINCREMENT = "UPDATE SQLITE_SEQUENCE SET SEQ=0 WHERE NAME='list_with_sql'"</w:t>
        <w:br/>
        <w:br/>
        <w:t xml:space="preserve">    def __init__(self, path: str, maxram: int = 100):</w:t>
        <w:br/>
        <w:t xml:space="preserve">        self.path = path</w:t>
        <w:br/>
        <w:t xml:space="preserve">        self.ram = list()</w:t>
        <w:br/>
        <w:t xml:space="preserve">        self.length = 0</w:t>
        <w:br/>
        <w:t xml:space="preserve">        self.maxram = maxram</w:t>
        <w:br/>
        <w:br/>
        <w:t xml:space="preserve">        with sqlite3.connect(self.path) as conn:</w:t>
        <w:br/>
        <w:t xml:space="preserve">            cursor = conn.cursor()</w:t>
        <w:br/>
        <w:t xml:space="preserve">            cursor.execute(ListWithSQL.CREATE)</w:t>
        <w:br/>
        <w:t xml:space="preserve">            cursor.execute(ListWithSQL.CLEAR)</w:t>
        <w:br/>
        <w:t xml:space="preserve">            cursor.execute(ListWithSQL.RESET_AUTOINCREMENT)</w:t>
        <w:br/>
        <w:t xml:space="preserve">            conn.commit()</w:t>
        <w:br/>
        <w:br/>
        <w:t xml:space="preserve">    def copy(self):</w:t>
        <w:br/>
        <w:t xml:space="preserve">        copied = ListWithSQL(self.path, "list_with_sql_copy", self.maxram)</w:t>
        <w:br/>
        <w:t xml:space="preserve">        for item in self:</w:t>
        <w:br/>
        <w:t xml:space="preserve">            copied.append(item)</w:t>
        <w:br/>
        <w:t xml:space="preserve">        return copied</w:t>
        <w:br/>
        <w:br/>
        <w:t xml:space="preserve">    def append(self, __object: _T) -&gt; None:</w:t>
        <w:br/>
        <w:t xml:space="preserve">        self.ram.append(__object)</w:t>
        <w:br/>
        <w:t xml:space="preserve">        self.length += 1</w:t>
        <w:br/>
        <w:t xml:space="preserve">        if len(self.ram) &gt;= self.maxram:</w:t>
        <w:br/>
        <w:t xml:space="preserve">            self._flush_to_sql()</w:t>
        <w:br/>
        <w:br/>
        <w:t xml:space="preserve">    def _flush_to_sql(self) -&gt; None:</w:t>
        <w:br/>
        <w:t xml:space="preserve">        to_database = [(pickle.dumps(p),) for p in self.ram]</w:t>
        <w:br/>
        <w:t xml:space="preserve">        with sqlite3.connect(self.path) as conn:</w:t>
        <w:br/>
        <w:t xml:space="preserve">            cursor = conn.cursor()</w:t>
        <w:br/>
        <w:t xml:space="preserve">            cursor.executemany(ListWithSQL.INSERT, to_database)</w:t>
        <w:br/>
        <w:t xml:space="preserve">            conn.commit()</w:t>
        <w:br/>
        <w:t xml:space="preserve">        self.ram = []</w:t>
        <w:br/>
        <w:br/>
        <w:t xml:space="preserve">    def extend(self, __iterable: Iterable[_T]) -&gt; None:</w:t>
        <w:br/>
        <w:t xml:space="preserve">        for item in __iterable:</w:t>
        <w:br/>
        <w:t xml:space="preserve">            self.append(item)</w:t>
        <w:br/>
        <w:br/>
        <w:t xml:space="preserve">    def pop(self, __index: SupportsIndex = -1) -&gt; _T:</w:t>
        <w:br/>
        <w:t xml:space="preserve">        raise NotImplementedError("I don't think you should pop elements from a ListWithSQL.")</w:t>
        <w:br/>
        <w:br/>
        <w:t xml:space="preserve">    def index(self, __value: _T, __start: SupportsIndex = 0, __stop: SupportsIndex = sys.maxsize) -&gt; int:</w:t>
        <w:br/>
        <w:t xml:space="preserve">        if __start &lt; 0:</w:t>
        <w:br/>
        <w:t xml:space="preserve">            __start += self.length</w:t>
        <w:br/>
        <w:t xml:space="preserve">        if __stop &lt; 0:</w:t>
        <w:br/>
        <w:t xml:space="preserve">            __stop += self.length</w:t>
        <w:br/>
        <w:t xml:space="preserve">        if __start &lt; 0:</w:t>
        <w:br/>
        <w:t xml:space="preserve">            __start = 0</w:t>
        <w:br/>
        <w:t xml:space="preserve">        if __stop &gt; self.length:</w:t>
        <w:br/>
        <w:t xml:space="preserve">            __stop = self.length</w:t>
        <w:br/>
        <w:br/>
        <w:t xml:space="preserve">        for i in range(__start, __stop):</w:t>
        <w:br/>
        <w:t xml:space="preserve">            item = self[i]</w:t>
        <w:br/>
        <w:t xml:space="preserve">            if item == __value:</w:t>
        <w:br/>
        <w:t xml:space="preserve">                return i</w:t>
        <w:br/>
        <w:t xml:space="preserve">        else:</w:t>
        <w:br/>
        <w:t xml:space="preserve">            raise ValueError(f"{__value} is not in list")</w:t>
        <w:br/>
        <w:br/>
        <w:t xml:space="preserve">    def count(self, __value: _T) -&gt; int:</w:t>
        <w:br/>
        <w:t xml:space="preserve">        with sqlite3.connect(self.path) as conn:</w:t>
        <w:br/>
        <w:t xml:space="preserve">            cursor = conn.cursor()</w:t>
        <w:br/>
        <w:t xml:space="preserve">            cursor.execute(f"SELECT COUNT(*) FROM list_with_sql WHERE item=?", (pickle.dumps(__value),))</w:t>
        <w:br/>
        <w:t xml:space="preserve">            sql_count = cursor.fetchone()[0]</w:t>
        <w:br/>
        <w:t xml:space="preserve">        ram_count = self.ram.count(__value)</w:t>
        <w:br/>
        <w:t xml:space="preserve">        return ram_count + sql_count</w:t>
        <w:br/>
        <w:br/>
        <w:t xml:space="preserve">    def insert(self, __index: SupportsIndex, __object: _T) -&gt; None:</w:t>
        <w:br/>
        <w:t xml:space="preserve">        raise NotImplementedError("Inserting manually is not supported for ListWithSQL. Please use `append` instead.")</w:t>
        <w:br/>
        <w:br/>
        <w:t xml:space="preserve">    def remove(self, __value: _T) -&gt; None:</w:t>
        <w:br/>
        <w:t xml:space="preserve">        raise NotImplementedError("I don't think you should remove elements from a ListWithSQL.")</w:t>
        <w:br/>
        <w:br/>
        <w:t xml:space="preserve">    def sort(self: list, *, key: None = None, reverse: bool = False) -&gt; None:</w:t>
        <w:br/>
        <w:t xml:space="preserve">        raise NotImplementedError("Sorting is not supported for ListWithSQL. Please use `__iter__` and sort manually instead.")</w:t>
        <w:br/>
        <w:br/>
        <w:t xml:space="preserve">    def __len__(self) -&gt; int:</w:t>
        <w:br/>
        <w:t xml:space="preserve">        return self.length</w:t>
        <w:br/>
        <w:br/>
        <w:t xml:space="preserve">    def __iter__(self) -&gt; Iterator[_T]:</w:t>
        <w:br/>
        <w:t xml:space="preserve">        for i in range(self.length):</w:t>
        <w:br/>
        <w:t xml:space="preserve">            yield self[i]</w:t>
        <w:br/>
        <w:br/>
        <w:t xml:space="preserve">    __hash__: ClassVar[None]  # type: ignore[assignment]</w:t>
        <w:br/>
        <w:br/>
        <w:t xml:space="preserve">    def __getitem__(self, __i: SupportsIndex | slice) -&gt; _T:</w:t>
        <w:br/>
        <w:t xml:space="preserve">        if isinstance(__i, slice):</w:t>
        <w:br/>
        <w:t xml:space="preserve">            return [self[j] for j in range(*__i.indices(len(self)))]</w:t>
        <w:br/>
        <w:br/>
        <w:t xml:space="preserve">        if not (-len(self) &lt;= __i &lt; len(self)):</w:t>
        <w:br/>
        <w:t xml:space="preserve">            raise IndexError("list index out of range")</w:t>
        <w:br/>
        <w:br/>
        <w:t xml:space="preserve">        if __i &lt; 0:</w:t>
        <w:br/>
        <w:t xml:space="preserve">            __i += len(self)</w:t>
        <w:br/>
        <w:br/>
        <w:t xml:space="preserve">        if __i &gt;= len(self) - len(self.ram):</w:t>
        <w:br/>
        <w:t xml:space="preserve">            return self.ram[__i - len(self) + len(self.ram)]</w:t>
        <w:br/>
        <w:br/>
        <w:t xml:space="preserve">        with sqlite3.connect(self.path) as conn:</w:t>
        <w:br/>
        <w:t xml:space="preserve">            cursor = conn.cursor()</w:t>
        <w:br/>
        <w:t xml:space="preserve">            cursor.execute(f"SELECT item FROM list_with_sql WHERE id = ?", (__i + 1,))</w:t>
        <w:br/>
        <w:t xml:space="preserve">            res = cursor.fetchone()</w:t>
        <w:br/>
        <w:t xml:space="preserve">            if res is None:</w:t>
        <w:br/>
        <w:t xml:space="preserve">                raise IndexError("list index out of range")</w:t>
        <w:br/>
        <w:t xml:space="preserve">            return pickle.loads(res[0])</w:t>
        <w:br/>
        <w:br/>
        <w:t xml:space="preserve">    def __setitem__(self, __key: SupportsIndex, __value: _T) -&gt; None:</w:t>
        <w:br/>
        <w:t xml:space="preserve">        # Convert negative indices to positive indices</w:t>
        <w:br/>
        <w:t xml:space="preserve">        if isinstance(__key, int) and __key &lt; 0:</w:t>
        <w:br/>
        <w:t xml:space="preserve">            __key += len(self)</w:t>
        <w:br/>
        <w:br/>
        <w:t xml:space="preserve">        # If index is in range of SQL data, update it in the SQL table</w:t>
        <w:br/>
        <w:t xml:space="preserve">        if __key &lt; len(self) - len(self.ram):</w:t>
        <w:br/>
        <w:t xml:space="preserve">            with sqlite3.connect(self.path) as conn:</w:t>
        <w:br/>
        <w:t xml:space="preserve">                cursor = conn.cursor()</w:t>
        <w:br/>
        <w:t xml:space="preserve">                cursor.execute(f"UPDATE list_with_sql SET item=? WHERE id=?", (pickle.dumps(__value), __key + 1))</w:t>
        <w:br/>
        <w:br/>
        <w:t xml:space="preserve">        # If index is in range of RAM data, update it in RAM</w:t>
        <w:br/>
        <w:t xml:space="preserve">        elif __key &lt; len(self):</w:t>
        <w:br/>
        <w:t xml:space="preserve">            self.ram[__key - len(self) + len(self.ram)] = __value</w:t>
        <w:br/>
        <w:br/>
        <w:t xml:space="preserve">        # If index is out of range, raise an IndexError</w:t>
        <w:br/>
        <w:t xml:space="preserve">        else:</w:t>
        <w:br/>
        <w:t xml:space="preserve">            raise IndexError('list assignment index out of range')</w:t>
        <w:br/>
        <w:br/>
        <w:t xml:space="preserve">    def __delitem__(self, __key: SupportsIndex | slice) -&gt; None:</w:t>
        <w:br/>
        <w:t xml:space="preserve">        raise NotImplementedError("I don't think you should remove (__delitem__) elements from a ListWithSQL.")</w:t>
        <w:br/>
        <w:br/>
        <w:t xml:space="preserve">    def __contains__(self, __key: object) -&gt; bool:</w:t>
        <w:br/>
        <w:t xml:space="preserve">        if __key in self.ram:</w:t>
        <w:br/>
        <w:t xml:space="preserve">            return True</w:t>
        <w:br/>
        <w:t xml:space="preserve">        with sqlite3.connect(self.path) as conn:</w:t>
        <w:br/>
        <w:t xml:space="preserve">            cursor = conn.cursor()</w:t>
        <w:br/>
        <w:t xml:space="preserve">            cursor.execute("SELECT COUNT(*) FROM list_with_sql WHERE item=?", (pickle.dumps(__key),))</w:t>
        <w:br/>
        <w:t xml:space="preserve">            return cursor.fetchone()[0] &gt; 0</w:t>
        <w:br/>
        <w:br/>
        <w:t xml:space="preserve">    def __reversed__(self) -&gt; Iterator[_T]:</w:t>
        <w:br/>
        <w:t xml:space="preserve">        for item in reversed(self.ram):</w:t>
        <w:br/>
        <w:t xml:space="preserve">            yield item</w:t>
        <w:br/>
        <w:t xml:space="preserve">        with sqlite3.connect(self.path) as conn:</w:t>
        <w:br/>
        <w:t xml:space="preserve">            cursor = conn.cursor()</w:t>
        <w:br/>
        <w:t xml:space="preserve">            cursor.execute("SELECT item FROM list_with_sql ORDER BY id DESC")</w:t>
        <w:br/>
        <w:t xml:space="preserve">            while True:</w:t>
        <w:br/>
        <w:t xml:space="preserve">                res = cursor.fetchone()</w:t>
        <w:br/>
        <w:t xml:space="preserve">                if res is None:</w:t>
        <w:br/>
        <w:t xml:space="preserve">                    break</w:t>
        <w:br/>
        <w:t xml:space="preserve">                yield pickle.loads(res[0])</w:t>
        <w:br/>
        <w:br/>
        <w:br/>
        <w:t>class ObserverPublisher:</w:t>
        <w:br/>
        <w:t xml:space="preserve">    """This is the implementation of the Observer Behavioural Design Pattern,</w:t>
        <w:br/>
        <w:t xml:space="preserve">    which is used when a centralised source of data (the publisher) needs to send out updates (notifications)</w:t>
        <w:br/>
        <w:t xml:space="preserve">    to many code pieces (observers).</w:t>
        <w:br/>
        <w:br/>
        <w:t xml:space="preserve">    This specific implementation, being focused on not blocking the `add_datum` calls too much,</w:t>
        <w:br/>
        <w:t xml:space="preserve">    uses a separate thread to notify observers, and an internal queue to save the data in the meantime.</w:t>
        <w:br/>
        <w:br/>
        <w:t xml:space="preserve">    Just extend this class, make sure to call `.add_datum` when new data arrives,</w:t>
        <w:br/>
        <w:t xml:space="preserve">    and you can use `add_observer` to attach observers!</w:t>
        <w:br/>
        <w:t xml:space="preserve">    """</w:t>
        <w:br/>
        <w:t xml:space="preserve">    def __init__(self):</w:t>
        <w:br/>
        <w:t xml:space="preserve">        if not hasattr(self, 'observer_thread'):</w:t>
        <w:br/>
        <w:t xml:space="preserve">            self.data_queue = Queue()</w:t>
        <w:br/>
        <w:t xml:space="preserve">            self.observers = []</w:t>
        <w:br/>
        <w:t xml:space="preserve">            self.observer_thread = Thread(target=self.notify_all)</w:t>
        <w:br/>
        <w:t xml:space="preserve">            self.observer_thread.start()</w:t>
        <w:br/>
        <w:t xml:space="preserve">    </w:t>
        <w:br/>
        <w:t xml:space="preserve">    def notify_all(self) -&gt; None:</w:t>
        <w:br/>
        <w:t xml:space="preserve">        from globalstuff import terminator</w:t>
        <w:br/>
        <w:t xml:space="preserve">        while not terminator.is_set():</w:t>
        <w:br/>
        <w:t xml:space="preserve">            if self.data_queue.empty():</w:t>
        <w:br/>
        <w:t xml:space="preserve">                sleep(0.3)</w:t>
        <w:br/>
        <w:t xml:space="preserve">                continue</w:t>
        <w:br/>
        <w:t xml:space="preserve">            datum = self.data_queue.get()</w:t>
        <w:br/>
        <w:t xml:space="preserve">            for observer in self.observers:</w:t>
        <w:br/>
        <w:t xml:space="preserve">                observer(datum)</w:t>
        <w:br/>
        <w:t xml:space="preserve">    </w:t>
        <w:br/>
        <w:t xml:space="preserve">    def add_observer(self, observer: Callable) -&gt; None:</w:t>
        <w:br/>
        <w:t xml:space="preserve">        if not callable(observer):</w:t>
        <w:br/>
        <w:t xml:space="preserve">            raise TypeError("Observer must be callable.")</w:t>
        <w:br/>
        <w:t xml:space="preserve">        if observer not in self.observers:</w:t>
        <w:br/>
        <w:t xml:space="preserve">            self.observers.append(observer)</w:t>
        <w:br/>
        <w:t xml:space="preserve">    </w:t>
        <w:br/>
        <w:t xml:space="preserve">    def add_datum(self, datum):</w:t>
        <w:br/>
        <w:t xml:space="preserve">        self.data_queue.put(datum)</w:t>
        <w:br/>
        <w:br/>
        <w:br/>
        <w:t>class PacketSniffer(ObserverPublisher):</w:t>
        <w:br/>
        <w:t xml:space="preserve">    _instance = None</w:t>
        <w:br/>
        <w:t xml:space="preserve">    DB_PATH = 'packets.db'</w:t>
        <w:br/>
        <w:t xml:space="preserve">    SQL_CREATE_TABLE = '''CREATE TABLE IF NOT EXISTS packets (id INTEGER PRIMARY KEY AUTOINCREMENT, packet BLOB, proto TEXT, src TEXT, dst TEXT, ttl INTEGER, flags TEXT, options BLOB, timestamp INTEGER)'''</w:t>
        <w:br/>
        <w:t xml:space="preserve">    INSERT_STATEMENT = "INSERT INTO packets(packet, proto, src, dst, ttl, flags, options, timestamp) VALUES (?, ?, ?, ?, ?, ?, ?, ?)"</w:t>
        <w:br/>
        <w:t xml:space="preserve">    CLEAR_TABLE = '''DELETE FROM packets;'''</w:t>
        <w:br/>
        <w:br/>
        <w:t xml:space="preserve">    def __new__(cls, max_packets=100):</w:t>
        <w:br/>
        <w:t xml:space="preserve">        if cls._instance is None:</w:t>
        <w:br/>
        <w:t xml:space="preserve">            cls._instance = super().__new__(cls)</w:t>
        <w:br/>
        <w:t xml:space="preserve">            cls._instance.max_packets = max_packets</w:t>
        <w:br/>
        <w:t xml:space="preserve">            cls._instance.packets = []</w:t>
        <w:br/>
        <w:t xml:space="preserve">            cls._instance.sniff_thread = Sniffer(prn=cls._instance._packet_handler, lfilter=cls._instance._ip_filter)</w:t>
        <w:br/>
        <w:t xml:space="preserve">            cls._instance.sniff_thread.start()</w:t>
        <w:br/>
        <w:t xml:space="preserve">            cls._instance.length = 0</w:t>
        <w:br/>
        <w:t xml:space="preserve">            cls._instance.initialised = False</w:t>
        <w:br/>
        <w:t xml:space="preserve">        return cls._instance</w:t>
        <w:br/>
        <w:br/>
        <w:t xml:space="preserve">    def __init__(self, max_packets=100):</w:t>
        <w:br/>
        <w:t xml:space="preserve">        super().__init__()</w:t>
        <w:br/>
        <w:t xml:space="preserve">        if not self.initialised:</w:t>
        <w:br/>
        <w:t xml:space="preserve">            self.initialised = True</w:t>
        <w:br/>
        <w:t xml:space="preserve">            self.max_packets = max_packets</w:t>
        <w:br/>
        <w:t xml:space="preserve">            with sqlite3.connect(self.DB_PATH) as conn:</w:t>
        <w:br/>
        <w:t xml:space="preserve">                cursor = conn.cursor()</w:t>
        <w:br/>
        <w:t xml:space="preserve">                cursor.execute(self.SQL_CREATE_TABLE)</w:t>
        <w:br/>
        <w:t xml:space="preserve">                cursor.execute(self.CLEAR_TABLE)</w:t>
        <w:br/>
        <w:br/>
        <w:t xml:space="preserve">    def stop(self):</w:t>
        <w:br/>
        <w:t xml:space="preserve">        if self.sniff_thread:</w:t>
        <w:br/>
        <w:t xml:space="preserve">            if self.sniff_thread.running:</w:t>
        <w:br/>
        <w:t xml:space="preserve">                self.sniff_thread.stop()</w:t>
        <w:br/>
        <w:t xml:space="preserve">            self.sniff_thread = None</w:t>
        <w:br/>
        <w:br/>
        <w:t xml:space="preserve">        self._flush_packets()</w:t>
        <w:br/>
        <w:br/>
        <w:t xml:space="preserve">    def get_packet(self, i: int):</w:t>
        <w:br/>
        <w:t xml:space="preserve">        packet_row = None</w:t>
        <w:br/>
        <w:t xml:space="preserve">        with sqlite3.connect(self.DB_PATH) as conn:</w:t>
        <w:br/>
        <w:t xml:space="preserve">            cursor = conn.cursor()</w:t>
        <w:br/>
        <w:t xml:space="preserve">            packet_row = cursor.execute('SELECT packet FROM packets WHERE id = ?', (i,)).fetchone()</w:t>
        <w:br/>
        <w:t xml:space="preserve">        return pickle.loads(packet_row[0])</w:t>
        <w:br/>
        <w:br/>
        <w:t xml:space="preserve">    def _packet_handler(self, packet):</w:t>
        <w:br/>
        <w:t xml:space="preserve">        from time import time as now</w:t>
        <w:br/>
        <w:t xml:space="preserve">        if IP in packet:</w:t>
        <w:br/>
        <w:t xml:space="preserve">            fields = packet[IP].fields</w:t>
        <w:br/>
        <w:t xml:space="preserve">            self.packets.append({'packet': packet, **fields, 'timestamp': int(now())})</w:t>
        <w:br/>
        <w:t xml:space="preserve">            self.length += 1</w:t>
        <w:br/>
        <w:t xml:space="preserve">            self.add_datum(packet)</w:t>
        <w:br/>
        <w:t xml:space="preserve">            if len(self.packets) &gt;= self.max_packets:</w:t>
        <w:br/>
        <w:t xml:space="preserve">                self._flush_packets()</w:t>
        <w:br/>
        <w:br/>
        <w:t xml:space="preserve">    def __len__(self):</w:t>
        <w:br/>
        <w:t xml:space="preserve">        return self.length</w:t>
        <w:br/>
        <w:br/>
        <w:t xml:space="preserve">    def _flush_packets(self):</w:t>
        <w:br/>
        <w:t xml:space="preserve">        packets_to_insert = [(pickle.dumps(p['packet']), p['proto'], p['src'], p['dst'], int(p['ttl']), str(p['flags']), pickle.dumps(p['options']), int(p['timestamp'])) for p in self.packets]</w:t>
        <w:br/>
        <w:br/>
        <w:t xml:space="preserve">        with sqlite3.connect(self.DB_PATH) as conn:</w:t>
        <w:br/>
        <w:t xml:space="preserve">            try:</w:t>
        <w:br/>
        <w:t xml:space="preserve">                cursor = conn.cursor()</w:t>
        <w:br/>
        <w:t xml:space="preserve">                cursor.executemany(PacketSniffer.INSERT_STATEMENT, packets_to_insert)</w:t>
        <w:br/>
        <w:t xml:space="preserve">                conn.commit()</w:t>
        <w:br/>
        <w:t xml:space="preserve">            except sqlite3.OperationalError:</w:t>
        <w:br/>
        <w:t xml:space="preserve">                return</w:t>
        <w:br/>
        <w:t xml:space="preserve">        self.packets = []</w:t>
        <w:br/>
        <w:br/>
        <w:t xml:space="preserve">    def _ip_filter(self, packet):</w:t>
        <w:br/>
        <w:t xml:space="preserve">        return IP in packet</w:t>
        <w:br/>
        <w:br/>
        <w:t xml:space="preserve">    def __iter__(self):</w:t>
        <w:br/>
        <w:t xml:space="preserve">        packets = self.packets.copy()</w:t>
        <w:br/>
        <w:br/>
        <w:t xml:space="preserve">        # Yield all packets from the SQL database</w:t>
        <w:br/>
        <w:t xml:space="preserve">        for i in range(self.length - len(packets)):</w:t>
        <w:br/>
        <w:t xml:space="preserve">            packet = self.get_packet(i)</w:t>
        <w:br/>
        <w:t xml:space="preserve">            if packet is None:</w:t>
        <w:br/>
        <w:t xml:space="preserve">                continue</w:t>
        <w:br/>
        <w:t xml:space="preserve">            yield packet</w:t>
        <w:br/>
        <w:br/>
        <w:t xml:space="preserve">        # Yield all the packets from the `self.packets` (but `copy()`ied earlier).</w:t>
        <w:br/>
        <w:t xml:space="preserve">        for packet in packets:</w:t>
        <w:br/>
        <w:t xml:space="preserve">            yield packet['packet']</w:t>
        <w:br/>
        <w:br/>
        <w:br/>
        <w:t>if __name__ == '__main__':</w:t>
        <w:br/>
        <w:t xml:space="preserve">    print("This module contains the PacketSniffer class.")</w:t>
        <w:br/>
        <w:t xml:space="preserve">    import time</w:t>
        <w:br/>
        <w:t xml:space="preserve">    packet_sniffer = PacketSniffer(max_packets=40)</w:t>
        <w:br/>
        <w:t xml:space="preserve">    time.sleep(5)</w:t>
        <w:br/>
        <w:t xml:space="preserve">    print(f"{len(packet_sniffer)} packet(s) were sniffed.")</w:t>
        <w:br/>
        <w:t xml:space="preserve">    for packet in packet_sniffer:</w:t>
        <w:br/>
        <w:t xml:space="preserve">        print(packet)</w:t>
        <w:br/>
        <w:t xml:space="preserve">    packet_sniffer.stop()</w:t>
        <w:br/>
      </w:r>
    </w:p>
    <w:p>
      <w:pPr>
        <w:pStyle w:val="Heading1"/>
      </w:pPr>
      <w:r>
        <w:t>./Scanner/PrintingContexts.py</w:t>
      </w:r>
    </w:p>
    <w:p>
      <w:pPr>
        <w:pStyle w:val="BodyText"/>
      </w:pPr>
      <w:r>
        <w:t>from import_handler import ImportDefence</w:t>
        <w:br/>
        <w:t>with ImportDefence():</w:t>
        <w:br/>
        <w:t xml:space="preserve">    import os</w:t>
        <w:br/>
        <w:t xml:space="preserve">    import sys</w:t>
        <w:br/>
        <w:t xml:space="preserve">    from io import StringIO</w:t>
        <w:br/>
        <w:br/>
        <w:br/>
        <w:t>class _Printing:</w:t>
        <w:br/>
        <w:t xml:space="preserve">    """This context manager delays and stores all outputs via `print`s.</w:t>
        <w:br/>
        <w:t xml:space="preserve">    It is not meant to be used directly, but other classes can inherit it.</w:t>
        <w:br/>
        <w:t xml:space="preserve">    """</w:t>
        <w:br/>
        <w:br/>
        <w:t xml:space="preserve">    def __init__(self):</w:t>
        <w:br/>
        <w:t xml:space="preserve">        pass</w:t>
        <w:br/>
        <w:br/>
        <w:t xml:space="preserve">    def __enter__(self):</w:t>
        <w:br/>
        <w:t xml:space="preserve">        self.real_stdout = sys.stdout</w:t>
        <w:br/>
        <w:t xml:space="preserve">        return self</w:t>
        <w:br/>
        <w:br/>
        <w:t xml:space="preserve">    def __exit__(self, exc_type, exc_val, exc_tb):</w:t>
        <w:br/>
        <w:t xml:space="preserve">        sys.stdout = self.real_stdout</w:t>
        <w:br/>
        <w:br/>
        <w:br/>
        <w:t>class InstantPrinting(_Printing):</w:t>
        <w:br/>
        <w:t xml:space="preserve">    """This context manager delays and stores all outputs via `print`s, and prints everything when closed.</w:t>
        <w:br/>
        <w:t xml:space="preserve">    Usage:</w:t>
        <w:br/>
        <w:t xml:space="preserve">    ```py</w:t>
        <w:br/>
        <w:t xml:space="preserve">    with InstantPrinting():</w:t>
        <w:br/>
        <w:t xml:space="preserve">        # do some stuff here including printing</w:t>
        <w:br/>
        <w:t xml:space="preserve">    # Here, exiting the context, the printing will all happen immediately.</w:t>
        <w:br/>
        <w:t xml:space="preserve">    ```</w:t>
        <w:br/>
        <w:t xml:space="preserve">    """</w:t>
        <w:br/>
        <w:br/>
        <w:t xml:space="preserve">    def __init__(self):</w:t>
        <w:br/>
        <w:t xml:space="preserve">        self.output = StringIO()</w:t>
        <w:br/>
        <w:br/>
        <w:t xml:space="preserve">    def __enter__(self):</w:t>
        <w:br/>
        <w:t xml:space="preserve">        super().__enter__()</w:t>
        <w:br/>
        <w:t xml:space="preserve">        sys.stdout = self.output</w:t>
        <w:br/>
        <w:t xml:space="preserve">        return self</w:t>
        <w:br/>
        <w:br/>
        <w:t xml:space="preserve">    def __exit__(self, exc_type, exc_val, exc_tb):</w:t>
        <w:br/>
        <w:t xml:space="preserve">        super().__exit__(exc_type, exc_val, exc_tb)</w:t>
        <w:br/>
        <w:t xml:space="preserve">        print(self.output.getvalue())</w:t>
        <w:br/>
        <w:br/>
        <w:br/>
        <w:t>class NoPrinting(_Printing):</w:t>
        <w:br/>
        <w:t xml:space="preserve">    """This context manager prevents all output (through `sys.stdout`, e.g. normal `print` statements) from showing.</w:t>
        <w:br/>
        <w:t xml:space="preserve">    Usage:</w:t>
        <w:br/>
        <w:t xml:space="preserve">    ```py</w:t>
        <w:br/>
        <w:t xml:space="preserve">    with NoPrinting():</w:t>
        <w:br/>
        <w:t xml:space="preserve">        # do some stuff here including printing</w:t>
        <w:br/>
        <w:t xml:space="preserve">        # Nothing will actually display</w:t>
        <w:br/>
        <w:t xml:space="preserve">    ```</w:t>
        <w:br/>
        <w:br/>
        <w:t xml:space="preserve">    Technical note: this just inherits `_Printing` with no additional behaviour.</w:t>
        <w:br/>
        <w:t xml:space="preserve">    """</w:t>
        <w:br/>
        <w:t xml:space="preserve">    pass</w:t>
        <w:br/>
        <w:br/>
        <w:br/>
        <w:t>class _SplitStringIO:</w:t>
        <w:br/>
        <w:t xml:space="preserve">    """This class is like the io.StringIO, but it splits different `write` statements.</w:t>
        <w:br/>
        <w:t xml:space="preserve">    Internally, this is a `list` of `StringIO`s.</w:t>
        <w:br/>
        <w:t xml:space="preserve">    Not meant for use outside the `util` module.</w:t>
        <w:br/>
        <w:br/>
        <w:t xml:space="preserve">    Implements:</w:t>
        <w:br/>
        <w:t xml:space="preserve">    `__init__`: initialises an empty list.</w:t>
        <w:br/>
        <w:t xml:space="preserve">    `write`: adds a StringIO to the list, and writes the data into it.</w:t>
        <w:br/>
        <w:t xml:space="preserve">    `getvalue`: returns a list of all the `.getvalue`s of the `StringIO`s.</w:t>
        <w:br/>
        <w:t xml:space="preserve">    `flush`: does nothing.</w:t>
        <w:br/>
        <w:t xml:space="preserve">    """</w:t>
        <w:br/>
        <w:br/>
        <w:t xml:space="preserve">    def __init__(self):</w:t>
        <w:br/>
        <w:t xml:space="preserve">        self.content = []</w:t>
        <w:br/>
        <w:br/>
        <w:t xml:space="preserve">    def write(self, data):</w:t>
        <w:br/>
        <w:t xml:space="preserve">        self.content.append(StringIO())</w:t>
        <w:br/>
        <w:t xml:space="preserve">        self.content[-1].write(data)</w:t>
        <w:br/>
        <w:br/>
        <w:t xml:space="preserve">    def getvalue(self):</w:t>
        <w:br/>
        <w:t xml:space="preserve">        return [string.getvalue() for string in self.content]</w:t>
        <w:br/>
        <w:br/>
        <w:t xml:space="preserve">    def flush():</w:t>
        <w:br/>
        <w:t xml:space="preserve">        pass</w:t>
        <w:br/>
        <w:br/>
        <w:br/>
        <w:t>class JustifyPrinting(InstantPrinting):</w:t>
        <w:br/>
        <w:t xml:space="preserve">    """This context manager delays and stores all outputs via `print`s, and prints everything when closed,</w:t>
        <w:br/>
        <w:t xml:space="preserve">    justifying every print statement to form a nice-looking block of text, where each line is centred and as widespread as is allowed.</w:t>
        <w:br/>
        <w:br/>
        <w:t xml:space="preserve">    Note: Messing with `print`'s default values (`sep=' ', end='\\n'`) is not recommended,</w:t>
        <w:br/>
        <w:t xml:space="preserve">    since this context manager treats space-separated strings as belonging to the same statement,</w:t>
        <w:br/>
        <w:t xml:space="preserve">    and newline-separated string as belonging to different statements.</w:t>
        <w:br/>
        <w:br/>
        <w:t xml:space="preserve">    Usage:</w:t>
        <w:br/>
        <w:t xml:space="preserve">    ```py</w:t>
        <w:br/>
        <w:t xml:space="preserve">    with JustifyPrinting():</w:t>
        <w:br/>
        <w:t xml:space="preserve">        # do some stuff here including printing</w:t>
        <w:br/>
        <w:t xml:space="preserve">    # Here, exiting the context, the printing will all happen immediately and (hopefully) nicely.</w:t>
        <w:br/>
        <w:t xml:space="preserve">    ```</w:t>
        <w:br/>
        <w:t xml:space="preserve">    """</w:t>
        <w:br/>
        <w:br/>
        <w:t xml:space="preserve">    def __init__(self):</w:t>
        <w:br/>
        <w:t xml:space="preserve">        self.output = _SplitStringIO()</w:t>
        <w:br/>
        <w:br/>
        <w:t xml:space="preserve">    def __exit__(self, exc_type, exc_val, exc_tb):</w:t>
        <w:br/>
        <w:t xml:space="preserve">        _Printing.__exit__(self, exc_type, exc_val, exc_tb)</w:t>
        <w:br/>
        <w:t xml:space="preserve">        blocks = self.output.getvalue()</w:t>
        <w:br/>
        <w:t xml:space="preserve">        width = int(os.get_terminal_size().columns)</w:t>
        <w:br/>
        <w:br/>
        <w:t xml:space="preserve">        MIN_SEP = 3  # There must be at least one space between blocks.</w:t>
        <w:br/>
        <w:t xml:space="preserve">        MAX_SEP = 10  # There cannot be more than ten spaces between blocks.</w:t>
        <w:br/>
        <w:br/>
        <w:t xml:space="preserve">        statements = [""]</w:t>
        <w:br/>
        <w:t xml:space="preserve">        for block in blocks:</w:t>
        <w:br/>
        <w:t xml:space="preserve">            if block == '\n':</w:t>
        <w:br/>
        <w:t xml:space="preserve">                statements.append("")</w:t>
        <w:br/>
        <w:t xml:space="preserve">            else:</w:t>
        <w:br/>
        <w:t xml:space="preserve">                statements[-1] += block</w:t>
        <w:br/>
        <w:t xml:space="preserve">        blocks = statements</w:t>
        <w:br/>
        <w:br/>
        <w:t xml:space="preserve">        lines = [[]]</w:t>
        <w:br/>
        <w:t xml:space="preserve">        for block in blocks:</w:t>
        <w:br/>
        <w:t xml:space="preserve">            # Lengths of all previous blocks</w:t>
        <w:br/>
        <w:t xml:space="preserve">            # + Length of current block</w:t>
        <w:br/>
        <w:t xml:space="preserve">            # + assuming `MIN_SEP` spaces in-between (thus, #spaces = #blocks * MIN_SEP)</w:t>
        <w:br/>
        <w:t xml:space="preserve">            # &gt; width of console in characters</w:t>
        <w:br/>
        <w:t xml:space="preserve">            all_previous_blocks = sum(map(len, lines[-1]))</w:t>
        <w:br/>
        <w:t xml:space="preserve">            spaces_in_between = len(lines[-1]) * MIN_SEP</w:t>
        <w:br/>
        <w:t xml:space="preserve">            if all_previous_blocks + len(block) + spaces_in_between &gt; width:</w:t>
        <w:br/>
        <w:t xml:space="preserve">                lines.append([])</w:t>
        <w:br/>
        <w:t xml:space="preserve">            lines[-1].append(block)</w:t>
        <w:br/>
        <w:br/>
        <w:t xml:space="preserve">        for line in lines:</w:t>
        <w:br/>
        <w:t xml:space="preserve">            # Optimal case: total_length + total_separator_length = width</w:t>
        <w:br/>
        <w:t xml:space="preserve">            # total_separator_length = sep * (len(line) - 1)</w:t>
        <w:br/>
        <w:t xml:space="preserve">            # =&gt; sep = (width - total_length) // (len(line) - 1)</w:t>
        <w:br/>
        <w:t xml:space="preserve">            line = [part for part in line if part.strip() != '']</w:t>
        <w:br/>
        <w:t xml:space="preserve">            if len(line) == 1:</w:t>
        <w:br/>
        <w:t xml:space="preserve">                print(line[0].center(width))</w:t>
        <w:br/>
        <w:t xml:space="preserve">                continue</w:t>
        <w:br/>
        <w:t xml:space="preserve">            total_length = sum([len(block) for block in line])</w:t>
        <w:br/>
        <w:t xml:space="preserve">            sep = (width - total_length) // (len(line) - 1)</w:t>
        <w:br/>
        <w:t xml:space="preserve">            if sep &gt; MAX_SEP:</w:t>
        <w:br/>
        <w:t xml:space="preserve">                sep = MAX_SEP</w:t>
        <w:br/>
        <w:t xml:space="preserve">            sep *= ' '</w:t>
        <w:br/>
        <w:t xml:space="preserve">            print(sep.join(line).center(width))</w:t>
        <w:br/>
        <w:br/>
        <w:br/>
        <w:t>class TablePrinting(InstantPrinting):</w:t>
        <w:br/>
        <w:t xml:space="preserve">    """This context manager delays and stores all outputs via `print`s, and prints everything when closed,</w:t>
        <w:br/>
        <w:t xml:space="preserve">    justifying every print statement to form a nice-looking table.</w:t>
        <w:br/>
        <w:br/>
        <w:t xml:space="preserve">    Note: Messing with `print`'s default values (`sep=' ', end='\\n'`) is not recommended,</w:t>
        <w:br/>
        <w:t xml:space="preserve">    since this context manager treats space-separated strings as belonging to the same statement,</w:t>
        <w:br/>
        <w:t xml:space="preserve">    and newline-separated string as belonging to different statements.</w:t>
        <w:br/>
        <w:br/>
        <w:t xml:space="preserve">    Usage:</w:t>
        <w:br/>
        <w:t xml:space="preserve">    ```py</w:t>
        <w:br/>
        <w:t xml:space="preserve">    with TablePrinting():</w:t>
        <w:br/>
        <w:t xml:space="preserve">        # do some stuff here including printing</w:t>
        <w:br/>
        <w:t xml:space="preserve">    # Here, exiting the context, the printing will all happen immediately and (hopefully) nicely.</w:t>
        <w:br/>
        <w:t xml:space="preserve">    ```</w:t>
        <w:br/>
        <w:t xml:space="preserve">    """</w:t>
        <w:br/>
        <w:t xml:space="preserve">    aligns = {</w:t>
        <w:br/>
        <w:t xml:space="preserve">        'left': lambda s, w: s.ljust(w),</w:t>
        <w:br/>
        <w:t xml:space="preserve">        'center': lambda s, w: s.center(w),</w:t>
        <w:br/>
        <w:t xml:space="preserve">        'right': lambda s, w: s.rjust(w)</w:t>
        <w:br/>
        <w:t xml:space="preserve">    }</w:t>
        <w:br/>
        <w:br/>
        <w:t xml:space="preserve">    def __init__(self, align='center'):</w:t>
        <w:br/>
        <w:t xml:space="preserve">        self.output = _SplitStringIO()</w:t>
        <w:br/>
        <w:t xml:space="preserve">        self.align = TablePrinting.aligns["center"]</w:t>
        <w:br/>
        <w:t xml:space="preserve">        if align in TablePrinting.aligns.keys():</w:t>
        <w:br/>
        <w:t xml:space="preserve">            self.align = TablePrinting.aligns[align]</w:t>
        <w:br/>
        <w:br/>
        <w:t xml:space="preserve">    def __exit__(self, exc_type, exc_val, exc_tb):</w:t>
        <w:br/>
        <w:t xml:space="preserve">        _Printing.__exit__(self, exc_type, exc_val, exc_tb)</w:t>
        <w:br/>
        <w:t xml:space="preserve">        output = self.output.getvalue()</w:t>
        <w:br/>
        <w:t xml:space="preserve">        width = int(os.get_terminal_size().columns)</w:t>
        <w:br/>
        <w:br/>
        <w:t xml:space="preserve">        # Separate `print statements`.</w:t>
        <w:br/>
        <w:t xml:space="preserve">        # Every block which is just a newline is (probably) a different print,</w:t>
        <w:br/>
        <w:t xml:space="preserve">        # so I'll treat it as such.</w:t>
        <w:br/>
        <w:t xml:space="preserve">        blocks = [""]</w:t>
        <w:br/>
        <w:t xml:space="preserve">        for block in output:</w:t>
        <w:br/>
        <w:t xml:space="preserve">            if block == '\n':</w:t>
        <w:br/>
        <w:t xml:space="preserve">                blocks.append("")</w:t>
        <w:br/>
        <w:t xml:space="preserve">            else:</w:t>
        <w:br/>
        <w:t xml:space="preserve">                blocks[-1] += block</w:t>
        <w:br/>
        <w:br/>
        <w:t xml:space="preserve">        # Split the blocks into a `chunk list` (e.g. [a, b, c, d, e, f] + n=2</w:t>
        <w:br/>
        <w:t xml:space="preserve">        # -&gt; [[a, b], [c, d], [e, f]])</w:t>
        <w:br/>
        <w:t xml:space="preserve">        lengths = [len(block) for block in blocks]</w:t>
        <w:br/>
        <w:t xml:space="preserve">        try:</w:t>
        <w:br/>
        <w:t xml:space="preserve">            n = max(width // max(lengths), 3)</w:t>
        <w:br/>
        <w:t xml:space="preserve">        except ZeroDivisionError:</w:t>
        <w:br/>
        <w:t xml:space="preserve">            # There is no content, only empty strings</w:t>
        <w:br/>
        <w:t xml:space="preserve">            print()</w:t>
        <w:br/>
        <w:t xml:space="preserve">            return</w:t>
        <w:br/>
        <w:t xml:space="preserve">        lines = [blocks[i:i + n] for i in range(0, len(blocks), n)]</w:t>
        <w:br/>
        <w:t xml:space="preserve">        for line in lines:</w:t>
        <w:br/>
        <w:t xml:space="preserve">            for part in line:</w:t>
        <w:br/>
        <w:t xml:space="preserve">                w = width // n</w:t>
        <w:br/>
        <w:t xml:space="preserve">                print(self.align(part, w), end="")</w:t>
        <w:br/>
        <w:t xml:space="preserve">            print()</w:t>
        <w:br/>
        <w:br/>
        <w:br/>
        <w:t>class AutoLinebreaks(InstantPrinting):</w:t>
        <w:br/>
        <w:t xml:space="preserve">    """This context manager delays and stores all outputs via `print`s, and prints everything when closed,</w:t>
        <w:br/>
        <w:t xml:space="preserve">    wrapping lines only when nessessary to maintain integrity.</w:t>
        <w:br/>
        <w:t xml:space="preserve">    In short: Applies CSS's `word-wrap: normal;` (whereas the console is usually `word-wrap: break-word;`).</w:t>
        <w:br/>
        <w:br/>
        <w:t xml:space="preserve">    Note: Messing with `print`'s default values (`sep=' ', end='\\n'`) is not recommended,</w:t>
        <w:br/>
        <w:t xml:space="preserve">    since this context manager treats space-separated strings as belonging to the same statement,</w:t>
        <w:br/>
        <w:t xml:space="preserve">    and newline-separated string as belonging to different statements.</w:t>
        <w:br/>
        <w:t xml:space="preserve">    You may do so after familiarising yourself with the code, in order to not induce annoying bugs.</w:t>
        <w:br/>
        <w:br/>
        <w:t xml:space="preserve">    Usage:</w:t>
        <w:br/>
        <w:t xml:space="preserve">    ```py</w:t>
        <w:br/>
        <w:t xml:space="preserve">    with AutoLinebreaks():</w:t>
        <w:br/>
        <w:t xml:space="preserve">        # do some stuff here including printing</w:t>
        <w:br/>
        <w:t xml:space="preserve">    # Here, exiting the context, the printing will all happen immediately and (hopefully) nicely.</w:t>
        <w:br/>
        <w:t xml:space="preserve">    ```</w:t>
        <w:br/>
        <w:t xml:space="preserve">    """</w:t>
        <w:br/>
        <w:br/>
        <w:t xml:space="preserve">    def __init__(self):</w:t>
        <w:br/>
        <w:t xml:space="preserve">        self.output = _SplitStringIO()</w:t>
        <w:br/>
        <w:br/>
        <w:t xml:space="preserve">    def __exit__(self, exc_type, exc_val, exc_tb):</w:t>
        <w:br/>
        <w:t xml:space="preserve">        _Printing.__exit__(self, exc_type, exc_val, exc_tb)</w:t>
        <w:br/>
        <w:t xml:space="preserve">        output = self.output.getvalue()</w:t>
        <w:br/>
        <w:t xml:space="preserve">        width = int(os.get_terminal_size().columns)</w:t>
        <w:br/>
        <w:br/>
        <w:t xml:space="preserve">        # Separate `print statements`.</w:t>
        <w:br/>
        <w:t xml:space="preserve">        # Every block which is just a newline is (probably) a different print,</w:t>
        <w:br/>
        <w:t xml:space="preserve">        # so I'll treat it as such.</w:t>
        <w:br/>
        <w:t xml:space="preserve">        blocks = [""]</w:t>
        <w:br/>
        <w:t xml:space="preserve">        for block in output:</w:t>
        <w:br/>
        <w:t xml:space="preserve">            if block == '\n':</w:t>
        <w:br/>
        <w:t xml:space="preserve">                blocks.append("")</w:t>
        <w:br/>
        <w:t xml:space="preserve">            else:</w:t>
        <w:br/>
        <w:t xml:space="preserve">                blocks[-1] += block</w:t>
        <w:br/>
        <w:br/>
        <w:t xml:space="preserve">        counter = width</w:t>
        <w:br/>
        <w:t xml:space="preserve">        for block in blocks:</w:t>
        <w:br/>
        <w:t xml:space="preserve">            if block.strip() == "":</w:t>
        <w:br/>
        <w:t xml:space="preserve">                continue</w:t>
        <w:br/>
        <w:t xml:space="preserve">            if counter - len(block) &lt;= 0:</w:t>
        <w:br/>
        <w:t xml:space="preserve">                counter = width</w:t>
        <w:br/>
        <w:t xml:space="preserve">                print('\n' + block, end="")</w:t>
        <w:br/>
        <w:t xml:space="preserve">            else:</w:t>
        <w:br/>
        <w:t xml:space="preserve">                counter -= len(block)</w:t>
        <w:br/>
        <w:t xml:space="preserve">                print(block, end="")</w:t>
        <w:br/>
        <w:t xml:space="preserve">        print()</w:t>
        <w:br/>
        <w:br/>
        <w:br/>
        <w:t>if __name__ == '__main__':</w:t>
        <w:br/>
        <w:t xml:space="preserve">    print("This module provides some Printing context managers,")</w:t>
        <w:br/>
        <w:t xml:space="preserve">    print("That allow you to decide how to format your console output")</w:t>
        <w:br/>
        <w:t xml:space="preserve">    print("and whether to even show it!")</w:t>
        <w:br/>
      </w:r>
    </w:p>
    <w:p>
      <w:pPr>
        <w:pStyle w:val="Heading1"/>
      </w:pPr>
      <w:r>
        <w:t>./Scanner/README.md</w:t>
      </w:r>
    </w:p>
    <w:p>
      <w:pPr>
        <w:pStyle w:val="BodyText"/>
      </w:pPr>
      <w:r>
        <w:t>[binary content]</w:t>
      </w:r>
    </w:p>
    <w:p>
      <w:pPr>
        <w:pStyle w:val="Heading1"/>
      </w:pPr>
      <w:r>
        <w:t>./Scanner/RecommendProbabilitiesPrimitive.py</w:t>
      </w:r>
    </w:p>
    <w:p>
      <w:pPr>
        <w:pStyle w:val="BodyText"/>
      </w:pPr>
      <w:r>
        <w:t>import networkx as nx</w:t>
        <w:br/>
        <w:t>import matplotlib.pyplot as plt</w:t>
        <w:br/>
        <w:t>import matplotlib.colors as mcolors</w:t>
        <w:br/>
        <w:t>import matplotlib.cm as cm</w:t>
        <w:br/>
        <w:br/>
        <w:t>G = nx.DiGraph()</w:t>
        <w:br/>
        <w:t>probabilities = {}</w:t>
        <w:br/>
        <w:br/>
        <w:br/>
        <w:t>def construct_graph():</w:t>
        <w:br/>
        <w:t xml:space="preserve">    global probabilities, G</w:t>
        <w:br/>
        <w:t xml:space="preserve">    G.add_nodes_from(["ARP Sweep", "ICMP Sweep", "ARP Live", "ICMP Live", "OS-ID", "Public Address"])</w:t>
        <w:br/>
        <w:t xml:space="preserve">    G.add_weighted_edges_from([</w:t>
        <w:br/>
        <w:t xml:space="preserve">        # (v, u, w: float)</w:t>
        <w:br/>
        <w:t xml:space="preserve">        ("ARP Sweep", "ARP Live", 0.4),</w:t>
        <w:br/>
        <w:t xml:space="preserve">        ("ICMP Sweep", "ICMP Live", 0.4),</w:t>
        <w:br/>
        <w:t xml:space="preserve">        ("ARP Sweep", "ICMP Sweep", 0.2),</w:t>
        <w:br/>
        <w:t xml:space="preserve">        ("ICMP Sweep", "ARP Sweep", 0.3),</w:t>
        <w:br/>
        <w:t xml:space="preserve">        ("ARP Live", "ICMP Live", 0.05),</w:t>
        <w:br/>
        <w:t xml:space="preserve">        ("ICMP Sweep", "OS-ID", 0.5),</w:t>
        <w:br/>
        <w:t xml:space="preserve">        ("ICMP Live", "OS-ID", 0.6)</w:t>
        <w:br/>
        <w:t xml:space="preserve">    ])</w:t>
        <w:br/>
        <w:t xml:space="preserve">    G.add_weighted_edges_from(list((n, n, -0.9) for n in G.nodes))</w:t>
        <w:br/>
        <w:t xml:space="preserve">    # positive values are "Yeah, if you executed `v`, consider executing `u`".</w:t>
        <w:br/>
        <w:t xml:space="preserve">    # negative values are "If you executed `v` please do not execute `u`".</w:t>
        <w:br/>
        <w:t xml:space="preserve">    probabilities = {node: 1 for node in G}</w:t>
        <w:br/>
        <w:br/>
        <w:br/>
        <w:t>def normalise():</w:t>
        <w:br/>
        <w:t xml:space="preserve">    global probabilities</w:t>
        <w:br/>
        <w:t xml:space="preserve">    s = sum(probabilities.values())</w:t>
        <w:br/>
        <w:t xml:space="preserve">    probabilities = {node: float(i) / s for node, i in probabilities.items()}</w:t>
        <w:br/>
        <w:br/>
        <w:br/>
        <w:t>def render_ax1(fig, ax1):</w:t>
        <w:br/>
        <w:t xml:space="preserve">    pos = nx.circular_layout(G)</w:t>
        <w:br/>
        <w:t xml:space="preserve">    node_values = list(probabilities.values())</w:t>
        <w:br/>
        <w:br/>
        <w:t xml:space="preserve">    # Node colormap and colorbar</w:t>
        <w:br/>
        <w:t xml:space="preserve">    cmap_nodes = cm.PiYG_r</w:t>
        <w:br/>
        <w:t xml:space="preserve">    norm_nodes = plt.Normalize(vmin=0, vmax=1)</w:t>
        <w:br/>
        <w:t xml:space="preserve">    sm_nodes = cm.ScalarMappable(norm=norm_nodes, cmap=cmap_nodes)</w:t>
        <w:br/>
        <w:br/>
        <w:t xml:space="preserve">    node_colors = [sm_nodes.to_rgba(value) for value in node_values]</w:t>
        <w:br/>
        <w:t xml:space="preserve">    nodes = nx.draw_networkx_nodes(G, pos, node_size=100, node_color=node_colors, ax=ax1)</w:t>
        <w:br/>
        <w:br/>
        <w:t xml:space="preserve">    # Edge colormap and colorbar</w:t>
        <w:br/>
        <w:t xml:space="preserve">    colors = [w['weight'] for v, u, w in G.edges(data=True)]</w:t>
        <w:br/>
        <w:t xml:space="preserve">    cmap_edges = plt.cm.coolwarm_r</w:t>
        <w:br/>
        <w:t xml:space="preserve">    norm_edges = plt.Normalize(vmin=-1, vmax=1)</w:t>
        <w:br/>
        <w:t xml:space="preserve">    sm_edges = plt.cm.ScalarMappable(norm=norm_edges, cmap=cmap_edges)</w:t>
        <w:br/>
        <w:t xml:space="preserve">    sm_edges.set_array([])</w:t>
        <w:br/>
        <w:br/>
        <w:t xml:space="preserve">    edges = nx.draw_networkx_edges(</w:t>
        <w:br/>
        <w:t xml:space="preserve">        G,</w:t>
        <w:br/>
        <w:t xml:space="preserve">        pos,</w:t>
        <w:br/>
        <w:t xml:space="preserve">        node_size=100,</w:t>
        <w:br/>
        <w:t xml:space="preserve">        arrowstyle="-&gt;",</w:t>
        <w:br/>
        <w:t xml:space="preserve">        arrowsize=10,</w:t>
        <w:br/>
        <w:t xml:space="preserve">        edge_color=colors,</w:t>
        <w:br/>
        <w:t xml:space="preserve">        edge_cmap=cmap_edges,</w:t>
        <w:br/>
        <w:t xml:space="preserve">        edge_vmin=min(colors),</w:t>
        <w:br/>
        <w:t xml:space="preserve">        edge_vmax=max(colors),</w:t>
        <w:br/>
        <w:t xml:space="preserve">        width=2,</w:t>
        <w:br/>
        <w:t xml:space="preserve">        arrows=True,</w:t>
        <w:br/>
        <w:t xml:space="preserve">        ax=ax1</w:t>
        <w:br/>
        <w:t xml:space="preserve">    )</w:t>
        <w:br/>
        <w:br/>
        <w:t xml:space="preserve">    plt.colorbar(sm_edges, ax=ax1, label='Edge weights')</w:t>
        <w:br/>
        <w:t xml:space="preserve">    plt.colorbar(sm_nodes, ax=ax1, label='Node probabilities')</w:t>
        <w:br/>
        <w:br/>
        <w:t xml:space="preserve">    y_off = -0.13</w:t>
        <w:br/>
        <w:br/>
        <w:t xml:space="preserve">    pos_higher = {k: (v[0], v[1] + y_off) for k, v in pos.items()}</w:t>
        <w:br/>
        <w:t xml:space="preserve">    labels = nx.draw_networkx_labels(G, pos_higher, ax=ax1)</w:t>
        <w:br/>
        <w:t xml:space="preserve">    ax1.set_title("Scan's Influence On Each Other")</w:t>
        <w:br/>
        <w:br/>
        <w:t xml:space="preserve">    for node, value in probabilities.items():</w:t>
        <w:br/>
        <w:t xml:space="preserve">        ax1.annotate(f"{value:.2f}", xy=pos[node], xytext=(-10, -15), textcoords="offset points")</w:t>
        <w:br/>
        <w:br/>
        <w:br/>
        <w:t>def render_ax2(fig, ax2):</w:t>
        <w:br/>
        <w:t xml:space="preserve">    adj_matrix = nx.adjacency_matrix(G)</w:t>
        <w:br/>
        <w:t xml:space="preserve">    adj_array = adj_matrix.toarray()</w:t>
        <w:br/>
        <w:br/>
        <w:t xml:space="preserve">    im = ax2.imshow(adj_array, cmap='coolwarm_r', interpolation='nearest', vmin=-1, vmax=1)</w:t>
        <w:br/>
        <w:t xml:space="preserve">    ax2.set_title("Presented as Adjacency Matrix")</w:t>
        <w:br/>
        <w:t xml:space="preserve">    # fig.colorbar(im, ax=ax2)</w:t>
        <w:br/>
        <w:br/>
        <w:t xml:space="preserve">    node_names = list(G.nodes())</w:t>
        <w:br/>
        <w:t xml:space="preserve">    ax2.set_xticks(range(len(node_names)))</w:t>
        <w:br/>
        <w:t xml:space="preserve">    ax2.set_yticks(range(len(node_names)))</w:t>
        <w:br/>
        <w:t xml:space="preserve">    ax2.set_xticklabels(node_names, rotation=45)</w:t>
        <w:br/>
        <w:t xml:space="preserve">    ax2.set_yticklabels(node_names)</w:t>
        <w:br/>
        <w:br/>
        <w:t xml:space="preserve">    for i in range(adj_array.shape[0]):</w:t>
        <w:br/>
        <w:t xml:space="preserve">        for j in range(adj_array.shape[1]):</w:t>
        <w:br/>
        <w:t xml:space="preserve">            ax2.text(j, i, f"{adj_array[i,j]:.2f}", ha="center", va="center", color="black")</w:t>
        <w:br/>
        <w:br/>
        <w:br/>
        <w:t>def render_graph():</w:t>
        <w:br/>
        <w:t xml:space="preserve">    fig, (ax1, ax2) = plt.subplots(ncols=2, figsize=(17, 7), gridspec_kw={'width_ratios': [1.5, 1]})</w:t>
        <w:br/>
        <w:br/>
        <w:t xml:space="preserve">    render_ax1(fig, ax1)</w:t>
        <w:br/>
        <w:br/>
        <w:t xml:space="preserve">    render_ax2(fig, ax2)</w:t>
        <w:br/>
        <w:br/>
        <w:t xml:space="preserve">    plt.show()</w:t>
        <w:br/>
        <w:br/>
        <w:br/>
        <w:t>def step(node):</w:t>
        <w:br/>
        <w:t xml:space="preserve">    edges = G.edges(node, data=True)</w:t>
        <w:br/>
        <w:t xml:space="preserve">    edges = [(dst, data['weight']) for src, dst, data in edges]</w:t>
        <w:br/>
        <w:t xml:space="preserve">    print(edges)</w:t>
        <w:br/>
        <w:t xml:space="preserve">    p = probabilities[node]</w:t>
        <w:br/>
        <w:t xml:space="preserve">    for scan, weight in edges:</w:t>
        <w:br/>
        <w:t xml:space="preserve">        probabilities[scan] += weight * p</w:t>
        <w:br/>
        <w:t xml:space="preserve">        print(f"Changed {scan} by {weight * p}")</w:t>
        <w:br/>
        <w:t xml:space="preserve">    normalise()</w:t>
        <w:br/>
        <w:br/>
        <w:br/>
        <w:t>def main():</w:t>
        <w:br/>
        <w:t xml:space="preserve">    construct_graph()</w:t>
        <w:br/>
        <w:t xml:space="preserve">    normalise()</w:t>
        <w:br/>
        <w:t xml:space="preserve">    render_graph()</w:t>
        <w:br/>
        <w:t xml:space="preserve">    step("ICMP Sweep")</w:t>
        <w:br/>
        <w:t xml:space="preserve">    render_graph()</w:t>
        <w:br/>
        <w:br/>
        <w:br/>
        <w:t>if __name__ == '__main__':</w:t>
        <w:br/>
        <w:t xml:space="preserve">    main()</w:t>
        <w:br/>
      </w:r>
    </w:p>
    <w:p>
      <w:pPr>
        <w:pStyle w:val="Heading1"/>
      </w:pPr>
      <w:r>
        <w:t>./Scanner/refresh_db.bat</w:t>
      </w:r>
    </w:p>
    <w:p>
      <w:pPr>
        <w:pStyle w:val="BodyText"/>
      </w:pPr>
      <w:r>
        <w:t>@echo off</w:t>
        <w:br/>
        <w:t>title Refresh scans.db</w:t>
        <w:br/>
        <w:t>del scans.db</w:t>
        <w:br/>
        <w:t>py db.py</w:t>
        <w:br/>
        <w:t>echo Done.</w:t>
        <w:br/>
        <w:t>pause</w:t>
        <w:br/>
      </w:r>
    </w:p>
    <w:p>
      <w:pPr>
        <w:pStyle w:val="Heading1"/>
      </w:pPr>
      <w:r>
        <w:t>./Scanner/register.py</w:t>
      </w:r>
    </w:p>
    <w:p>
      <w:pPr>
        <w:pStyle w:val="BodyText"/>
      </w:pPr>
      <w:r>
        <w:t>from time import time as now</w:t>
        <w:br/>
        <w:t>from threading import Thread</w:t>
        <w:br/>
        <w:br/>
        <w:t>from gui.dialogs import popup</w:t>
        <w:br/>
        <w:br/>
        <w:br/>
        <w:t>class Register(dict):</w:t>
        <w:br/>
        <w:t xml:space="preserve">    """This class managers the connection between names (strings)* and python methods (or lambdas; any callables) that execute these scans.</w:t>
        <w:br/>
        <w:t xml:space="preserve">    Usage (i.e. this is a dictionary):</w:t>
        <w:br/>
        <w:t xml:space="preserve">    ```</w:t>
        <w:br/>
        <w:t xml:space="preserve">    Set: Register()["Scan Name"] = lambda: ...</w:t>
        <w:br/>
        <w:t xml:space="preserve">    Set: Register()["Scan Name"] = execute_scan  # no parentheses</w:t>
        <w:br/>
        <w:t xml:space="preserve">    Set: Register()["Scan Name"] = execute_infinite_scan, True</w:t>
        <w:br/>
        <w:t xml:space="preserve">    Get: x = Register()["Scan Name"]</w:t>
        <w:br/>
        <w:t xml:space="preserve">    ```</w:t>
        <w:br/>
        <w:br/>
        <w:t xml:space="preserve">    This class implements the singleton pattern.</w:t>
        <w:br/>
        <w:br/>
        <w:t xml:space="preserve">    * formerly GUI Buttons, abstracted by `class Scan`.</w:t>
        <w:br/>
        <w:t xml:space="preserve">    """</w:t>
        <w:br/>
        <w:t xml:space="preserve">    _instance = None</w:t>
        <w:br/>
        <w:t xml:space="preserve">    threads: dict[str, Thread] = {}</w:t>
        <w:br/>
        <w:t xml:space="preserve">    infinites = set()</w:t>
        <w:br/>
        <w:t xml:space="preserve">    history = []  # list[list[str, int, int]]: [name, start time [unix timestamp], duration [seconds]]</w:t>
        <w:br/>
        <w:br/>
        <w:t xml:space="preserve">    def __new__(cls):</w:t>
        <w:br/>
        <w:t xml:space="preserve">        if cls._instance is None:</w:t>
        <w:br/>
        <w:t xml:space="preserve">            cls._instance = super().__new__(cls)</w:t>
        <w:br/>
        <w:t xml:space="preserve">        return cls._instance</w:t>
        <w:br/>
        <w:br/>
        <w:t xml:space="preserve">    def __setitem__(self, key, value):</w:t>
        <w:br/>
        <w:t xml:space="preserve">        if not isinstance(key, str):</w:t>
        <w:br/>
        <w:t xml:space="preserve">            raise TypeError(f"Key must be of type str")</w:t>
        <w:br/>
        <w:t xml:space="preserve">        if isinstance(value, tuple):</w:t>
        <w:br/>
        <w:t xml:space="preserve">            value, is_infinite = value</w:t>
        <w:br/>
        <w:t xml:space="preserve">            if is_infinite:</w:t>
        <w:br/>
        <w:t xml:space="preserve">                self.infinites.add(key)</w:t>
        <w:br/>
        <w:t xml:space="preserve">        if not callable(value):</w:t>
        <w:br/>
        <w:t xml:space="preserve">            raise TypeError(f"Value must be callable")</w:t>
        <w:br/>
        <w:t xml:space="preserve">        super().__setitem__(key, value)</w:t>
        <w:br/>
        <w:br/>
        <w:t xml:space="preserve">    def __getitem__(self, key: str):</w:t>
        <w:br/>
        <w:t xml:space="preserve">        try:</w:t>
        <w:br/>
        <w:t xml:space="preserve">            return super().__getitem__(key)</w:t>
        <w:br/>
        <w:t xml:space="preserve">        except KeyError:</w:t>
        <w:br/>
        <w:t xml:space="preserve">            return lambda: popup("Coming Soon", "This scan is not implemented yet.")</w:t>
        <w:br/>
        <w:t xml:space="preserve">            # raise KeyError(f"Key \"{key}\" not found in register. Try adding it :)")</w:t>
        <w:br/>
        <w:br/>
        <w:t xml:space="preserve">    def start(self, name: str, action, callback) -&gt; None:</w:t>
        <w:br/>
        <w:t xml:space="preserve">        def _add_callback(action, callback):</w:t>
        <w:br/>
        <w:t xml:space="preserve">            entry = [name, int(now()), -1]</w:t>
        <w:br/>
        <w:t xml:space="preserve">            self.history.append(entry)</w:t>
        <w:br/>
        <w:t xml:space="preserve">            action()</w:t>
        <w:br/>
        <w:t xml:space="preserve">            callback()</w:t>
        <w:br/>
        <w:t xml:space="preserve">            if not self.is_infinite_scan(name):</w:t>
        <w:br/>
        <w:t xml:space="preserve">                entry[2] = int(now()) - entry[1]</w:t>
        <w:br/>
        <w:br/>
        <w:t xml:space="preserve">        _add_callback.__name__ = action.__name__ + "_with_callback"</w:t>
        <w:br/>
        <w:t xml:space="preserve">        self.threads[name] = t = Thread(target=_add_callback, args=(action, callback))</w:t>
        <w:br/>
        <w:t xml:space="preserve">        t.start()</w:t>
        <w:br/>
        <w:br/>
        <w:t xml:space="preserve">    def is_running(self, name: str) -&gt; bool:</w:t>
        <w:br/>
        <w:t xml:space="preserve">        if name not in self.threads:</w:t>
        <w:br/>
        <w:t xml:space="preserve">            return False</w:t>
        <w:br/>
        <w:t xml:space="preserve">        if self.threads[name].is_alive():</w:t>
        <w:br/>
        <w:t xml:space="preserve">            return True</w:t>
        <w:br/>
        <w:t xml:space="preserve">        self.threads.pop(name)</w:t>
        <w:br/>
        <w:t xml:space="preserve">        return</w:t>
        <w:br/>
        <w:br/>
        <w:t xml:space="preserve">    def is_infinite_scan(self, name: str):</w:t>
        <w:br/>
        <w:t xml:space="preserve">        # `name` may contain '...' in the end.</w:t>
        <w:br/>
        <w:t xml:space="preserve">        return name in self.infinites or name[:-3] in self.infinites</w:t>
        <w:br/>
        <w:br/>
        <w:t xml:space="preserve">    def get_history(self):</w:t>
        <w:br/>
        <w:t xml:space="preserve">        return [tuple(item) for item in self.history]</w:t>
        <w:br/>
      </w:r>
    </w:p>
    <w:p>
      <w:pPr>
        <w:pStyle w:val="Heading1"/>
      </w:pPr>
      <w:r>
        <w:t>./Scanner/run.bat</w:t>
      </w:r>
    </w:p>
    <w:p>
      <w:pPr>
        <w:pStyle w:val="BodyText"/>
      </w:pPr>
      <w:r>
        <w:t>@echo off</w:t>
        <w:br/>
        <w:t>color 0A</w:t>
        <w:br/>
        <w:t>title Network Scanner</w:t>
        <w:br/>
        <w:br/>
        <w:t>REM Check Python version</w:t>
        <w:br/>
        <w:t>python --version 2&gt;NUL | findstr /C:"Python 3.10" &gt;NUL</w:t>
        <w:br/>
        <w:t>if %errorlevel% neq 0 (</w:t>
        <w:br/>
        <w:t xml:space="preserve">    echo WARNING: Python 3.10 is required to run this script.</w:t>
        <w:br/>
        <w:t xml:space="preserve">    pause</w:t>
        <w:br/>
        <w:t>)</w:t>
        <w:br/>
        <w:br/>
        <w:t>REM Reduce console output from kivy (graphical library)</w:t>
        <w:br/>
        <w:t>set "KIVY_NO_CONSOLELOG=true"</w:t>
        <w:br/>
        <w:br/>
        <w:t>REM run the python file</w:t>
        <w:br/>
        <w:t>python exe.py</w:t>
        <w:br/>
        <w:br/>
        <w:t>REM rem log the error level of exiting</w:t>
        <w:br/>
        <w:t>echo.</w:t>
        <w:br/>
        <w:t>echo Process exited with code %errorlevel%.</w:t>
        <w:br/>
        <w:t>pause</w:t>
        <w:br/>
      </w:r>
    </w:p>
    <w:p>
      <w:pPr>
        <w:pStyle w:val="Heading1"/>
      </w:pPr>
      <w:r>
        <w:t>./Scanner/ScanID.py</w:t>
      </w:r>
    </w:p>
    <w:p>
      <w:pPr>
        <w:pStyle w:val="BodyText"/>
      </w:pPr>
      <w:r>
        <w:t>from import_handler import ImportDefence</w:t>
        <w:br/>
        <w:t>with ImportDefence():</w:t>
        <w:br/>
        <w:t xml:space="preserve">    import ipaddress</w:t>
        <w:br/>
        <w:br/>
        <w:t>from CacheDecorators import one_cache</w:t>
        <w:br/>
        <w:t>from ipconfig import ipconfig</w:t>
        <w:br/>
        <w:br/>
        <w:br/>
        <w:t>@one_cache</w:t>
        <w:br/>
        <w:t>def get_scan_id() -&gt; str:</w:t>
        <w:br/>
        <w:t xml:space="preserve">    """Generates the current scan's identifier, based on `ipconfig()` info.</w:t>
        <w:br/>
        <w:t xml:space="preserve">    The format:</w:t>
        <w:br/>
        <w:t xml:space="preserve">    [Host Name]@[Interface]@[Gateway IPv4][Subnet Mask][Physical Address]</w:t>
        <w:br/>
        <w:t xml:space="preserve">    All in Base64, with integer values whenever possible.</w:t>
        <w:br/>
        <w:br/>
        <w:t xml:space="preserve">    Returns:</w:t>
        <w:br/>
        <w:t xml:space="preserve">        str: the scan ID, encoded in base64, as a regular string.</w:t>
        <w:br/>
        <w:t xml:space="preserve">    """</w:t>
        <w:br/>
        <w:t xml:space="preserve">    from NetworkStorage import router, here</w:t>
        <w:br/>
        <w:t xml:space="preserve">    import base64</w:t>
        <w:br/>
        <w:br/>
        <w:t xml:space="preserve">    # '@' == (char)64 == '\x40'</w:t>
        <w:br/>
        <w:br/>
        <w:t xml:space="preserve">    host = here.name.replace('@', '\x02').encode()</w:t>
        <w:br/>
        <w:t xml:space="preserve">    iface = ipconfig()["Interface"].replace('@', '\x02').encode()</w:t>
        <w:br/>
        <w:br/>
        <w:t xml:space="preserve">    gateway = int(ipaddress.IPv4Address(router.ip)).to_bytes(4, 'big')</w:t>
        <w:br/>
        <w:br/>
        <w:t xml:space="preserve">    mask = ipconfig()["Subnet Mask"]</w:t>
        <w:br/>
        <w:t xml:space="preserve">    mask = sum(bin(int(x)).count('1')</w:t>
        <w:br/>
        <w:t xml:space="preserve">               for x in mask.split('.')).to_bytes(1, 'big')</w:t>
        <w:br/>
        <w:br/>
        <w:t xml:space="preserve">    physical = here.mac</w:t>
        <w:br/>
        <w:t xml:space="preserve">    physical = int(physical.replace('-', ''), 16).to_bytes(6, 'big')</w:t>
        <w:br/>
        <w:br/>
        <w:t xml:space="preserve">    return base64.b64encode(</w:t>
        <w:br/>
        <w:t xml:space="preserve">        host + b'\x40' + iface + b'\x40' + gateway + mask + physical</w:t>
        <w:br/>
        <w:t xml:space="preserve">    ).decode()</w:t>
        <w:br/>
        <w:br/>
        <w:br/>
        <w:t>def parse_scan_id(scan_id: str) -&gt; str:</w:t>
        <w:br/>
        <w:t xml:space="preserve">    """Decodes a scan ID.</w:t>
        <w:br/>
        <w:t xml:space="preserve">    Reversing the logic in `get_scan_id`.</w:t>
        <w:br/>
        <w:t xml:space="preserve">    Here, the `scan_id` doesn't have to be of the current network,</w:t>
        <w:br/>
        <w:t xml:space="preserve">    but any valid scan ID.</w:t>
        <w:br/>
        <w:t xml:space="preserve">    The returned string is of this format:</w:t>
        <w:br/>
        <w:t xml:space="preserve">    "Here: {host name}, {host mac}, via {network interface}</w:t>
        <w:br/>
        <w:t xml:space="preserve">    Router: {gateway ipv4}/{mask}"</w:t>
        <w:br/>
        <w:t xml:space="preserve">    (yes, it contains a newline character)</w:t>
        <w:br/>
        <w:br/>
        <w:t xml:space="preserve">    Args:</w:t>
        <w:br/>
        <w:t xml:space="preserve">        scan_id (str): the scan ID to parse.</w:t>
        <w:br/>
        <w:br/>
        <w:t xml:space="preserve">    Returns:</w:t>
        <w:br/>
        <w:t xml:space="preserve">        str: a textual description of the network.</w:t>
        <w:br/>
        <w:t xml:space="preserve">    """</w:t>
        <w:br/>
        <w:t xml:space="preserve">    import base64</w:t>
        <w:br/>
        <w:t xml:space="preserve">    decoded = base64.b64decode(scan_id)</w:t>
        <w:br/>
        <w:t xml:space="preserve">    host, iface, others = decoded.split(b'\x40')</w:t>
        <w:br/>
        <w:br/>
        <w:t xml:space="preserve">    host = host.decode().replace('\x02', '@')</w:t>
        <w:br/>
        <w:t xml:space="preserve">    iface = iface.decode().replace('\x02', '@')</w:t>
        <w:br/>
        <w:br/>
        <w:t xml:space="preserve">    gateway, mask, physical = others[:4], others[4:5], others[5:]</w:t>
        <w:br/>
        <w:t xml:space="preserve">    gateway = int.from_bytes(gateway, 'big')</w:t>
        <w:br/>
        <w:t xml:space="preserve">    gateway = str(ipaddress.ip_address(gateway))</w:t>
        <w:br/>
        <w:t xml:space="preserve">    mask = int.from_bytes(mask, 'big')</w:t>
        <w:br/>
        <w:t xml:space="preserve">    physical = hex(int.from_bytes(physical, 'big'))[2:].upper()</w:t>
        <w:br/>
        <w:t xml:space="preserve">    physical = '-'.join(a + b for a, b in zip(physical[::2], physical[1::2]))</w:t>
        <w:br/>
        <w:br/>
        <w:t xml:space="preserve">    router = f"{gateway}/{mask}"</w:t>
        <w:br/>
        <w:br/>
        <w:t xml:space="preserve">    return f"Here: {host}, {physical}, via {iface}\nRouter: {router}"</w:t>
        <w:br/>
        <w:br/>
        <w:br/>
        <w:t>if __name__ == '__main__':</w:t>
        <w:br/>
        <w:t xml:space="preserve">    print("This file is responsible for the concept of Scan ID.")</w:t>
        <w:br/>
        <w:t xml:space="preserve">    print("Scan ID is a base64 string that uniquely represents a network and the device in it running the software.")</w:t>
        <w:br/>
        <w:t xml:space="preserve">    print("It's built from:")</w:t>
        <w:br/>
        <w:t xml:space="preserve">    print("    - The host computer's name")</w:t>
        <w:br/>
        <w:t xml:space="preserve">    print("    - The network interface used")</w:t>
        <w:br/>
        <w:t xml:space="preserve">    print("    - The router's IPv4")</w:t>
        <w:br/>
        <w:t xml:space="preserve">    print("    - The subnet mark of the network")</w:t>
        <w:br/>
        <w:t xml:space="preserve">    print("    - The physical (MAC) address of the host computer")</w:t>
        <w:br/>
        <w:t xml:space="preserve">    print("This file provides both an encoder: get_scan_id() -&gt; scan ID,")</w:t>
        <w:br/>
        <w:t xml:space="preserve">    print("and a decoder: parse_scan_id(scan ID) -&gt; textual description of the network")</w:t>
        <w:br/>
      </w:r>
    </w:p>
    <w:p>
      <w:pPr>
        <w:pStyle w:val="Heading1"/>
      </w:pPr>
      <w:r>
        <w:t>./Scanner/scans.db</w:t>
      </w:r>
    </w:p>
    <w:p>
      <w:pPr>
        <w:pStyle w:val="BodyText"/>
      </w:pPr>
      <w:r>
        <w:t>[binary content]</w:t>
      </w:r>
    </w:p>
    <w:p>
      <w:pPr>
        <w:pStyle w:val="Heading1"/>
      </w:pPr>
      <w:r>
        <w:t>./Scanner/SimpleScan.py</w:t>
      </w:r>
    </w:p>
    <w:p>
      <w:pPr>
        <w:pStyle w:val="BodyText"/>
      </w:pPr>
      <w:r>
        <w:t>from import_handler import ImportDefence</w:t>
        <w:br/>
        <w:t>with ImportDefence():</w:t>
        <w:br/>
        <w:t xml:space="preserve">    from typing import Callable, Union</w:t>
        <w:br/>
        <w:br/>
        <w:t>from ipconfig import ipconfig</w:t>
        <w:br/>
        <w:br/>
        <w:br/>
        <w:t>def do_simple_scan(scan: Callable, all_possible_addresses: list[str], *, results=False, repeats=3) -&gt; list[str]:</w:t>
        <w:br/>
        <w:t xml:space="preserve">    """This is a wrapper for simple* scans, like ARP or ICMP.</w:t>
        <w:br/>
        <w:br/>
        <w:t xml:space="preserve">    (*) Simple means they are standardised:</w:t>
        <w:br/>
        <w:t xml:space="preserve">    [X] Have been @threadify-ied.</w:t>
        <w:br/>
        <w:t xml:space="preserve">    [X] Get list[str] of IPv4 addresses as input (post-threadify).</w:t>
        <w:br/>
        <w:t xml:space="preserve">    [X] Output list[bool] indicating online-ness of the addresses (index-correlated) (post-threadify).</w:t>
        <w:br/>
        <w:br/>
        <w:t xml:space="preserve">    Note: index-correlatedness, lists as input, and lists as output are handled by @threadify.</w:t>
        <w:br/>
        <w:t xml:space="preserve">    The requirements for the base function are just that it's of the form: `scan: str (IPv4 address) -&gt; bool (connectivity)`.</w:t>
        <w:br/>
        <w:br/>
        <w:br/>
        <w:t xml:space="preserve">    Args:</w:t>
        <w:br/>
        <w:t xml:space="preserve">        scan (function): a @threadify-ied method from list[str] all_possible_addresses -&gt; list[bool] online.</w:t>
        <w:br/>
        <w:t xml:space="preserve">        all_possible_addresses (list[str]): a list of IPv4 to test connectivity to.</w:t>
        <w:br/>
        <w:t xml:space="preserve">        results (bool, optional): Decides whether to print the results. Defaults to True.</w:t>
        <w:br/>
        <w:t xml:space="preserve">        repeats (int, optional): How many times should the full-range of addresses be scanned? Defaults to 3.</w:t>
        <w:br/>
        <w:br/>
        <w:t xml:space="preserve">    Returns:</w:t>
        <w:br/>
        <w:t xml:space="preserve">        list[str]: the addresses which replied, at least once, to the scan.</w:t>
        <w:br/>
        <w:t xml:space="preserve">    """</w:t>
        <w:br/>
        <w:t xml:space="preserve">    # if the amount of repeats is non-positive, the result is always empty.</w:t>
        <w:br/>
        <w:t xml:space="preserve">    if repeats &lt; 1:</w:t>
        <w:br/>
        <w:t xml:space="preserve">        return []</w:t>
        <w:br/>
        <w:br/>
        <w:t xml:space="preserve">    # Parsing the title &amp; protocol.</w:t>
        <w:br/>
        <w:t xml:space="preserve">    title = scan.__name__</w:t>
        <w:br/>
        <w:t xml:space="preserve">    protocol = "".join(char for char in title if char.isupper())</w:t>
        <w:br/>
        <w:br/>
        <w:t xml:space="preserve">    # Define a &lt;lambda&gt; that returns a list[str] of connectable addresses.</w:t>
        <w:br/>
        <w:t xml:space="preserve">    def get_new():</w:t>
        <w:br/>
        <w:t xml:space="preserve">        return [</w:t>
        <w:br/>
        <w:t xml:space="preserve">            address for address, online</w:t>
        <w:br/>
        <w:t xml:space="preserve">            in zip(all_possible_addresses, scan(all_possible_addresses))</w:t>
        <w:br/>
        <w:t xml:space="preserve">            if online</w:t>
        <w:br/>
        <w:t xml:space="preserve">        ]</w:t>
        <w:br/>
        <w:br/>
        <w:t xml:space="preserve">    # Call it `repeats` times and unite all results into a set.</w:t>
        <w:br/>
        <w:t xml:space="preserve">    connectable_addresses = set()</w:t>
        <w:br/>
        <w:t xml:space="preserve">    for _ in range(repeats):</w:t>
        <w:br/>
        <w:t xml:space="preserve">        connectable_addresses = connectable_addresses.union(get_new())</w:t>
        <w:br/>
        <w:br/>
        <w:t xml:space="preserve">    # Turn it into a sorted list (just for convenience, order doesn't matter).</w:t>
        <w:br/>
        <w:t xml:space="preserve">    connectable_addresses = sorted(</w:t>
        <w:br/>
        <w:t xml:space="preserve">        connectable_addresses,</w:t>
        <w:br/>
        <w:t xml:space="preserve">        key=lambda x: int(''.join(x.split('.')))</w:t>
        <w:br/>
        <w:t xml:space="preserve">    )</w:t>
        <w:br/>
        <w:br/>
        <w:t xml:space="preserve">    # Print if asked</w:t>
        <w:br/>
        <w:t xml:space="preserve">    if results:</w:t>
        <w:br/>
        <w:t xml:space="preserve">        print(</w:t>
        <w:br/>
        <w:t xml:space="preserve">            "There are",</w:t>
        <w:br/>
        <w:t xml:space="preserve">            len(connectable_addresses),</w:t>
        <w:br/>
        <w:t xml:space="preserve">            protocol,</w:t>
        <w:br/>
        <w:t xml:space="preserve">            "connectable addresses in this subnet:"</w:t>
        <w:br/>
        <w:t xml:space="preserve">        )</w:t>
        <w:br/>
        <w:t xml:space="preserve">        print('    ' + '\n    '.join(connectable_addresses))</w:t>
        <w:br/>
        <w:br/>
        <w:t xml:space="preserve">    return connectable_addresses</w:t>
        <w:br/>
        <w:br/>
        <w:br/>
        <w:t>def standardise_simple_scans(scans: list[Union[tuple[Callable, int], Callable]]) -&gt; list[Callable]:</w:t>
        <w:br/>
        <w:t xml:space="preserve">    """This function standardises a collection of simple scans.</w:t>
        <w:br/>
        <w:t xml:space="preserve">    The argument is a list of tuples, where each tuple has two items:</w:t>
        <w:br/>
        <w:t xml:space="preserve">    (1) The scan (Callable), (2) The amount of repeats.</w:t>
        <w:br/>
        <w:br/>
        <w:t xml:space="preserve">    If a Callable is provided instead of a tuple,</w:t>
        <w:br/>
        <w:t xml:space="preserve">    it takes the default value of 1 repeat.</w:t>
        <w:br/>
        <w:br/>
        <w:t xml:space="preserve">    If a non-positive (i.e. negative or zero) amount of repeats is provided,</w:t>
        <w:br/>
        <w:t xml:space="preserve">    the scan is ignored.</w:t>
        <w:br/>
        <w:br/>
        <w:t xml:space="preserve">    It returns a list of actions, provided by `does_simple_scan`,</w:t>
        <w:br/>
        <w:t xml:space="preserve">    with updated names and docstrings.</w:t>
        <w:br/>
        <w:t xml:space="preserve">    `does_simple_scan` is a wrapper around `do_simple_scan`,</w:t>
        <w:br/>
        <w:t xml:space="preserve">    that provides the arguments: scan, ipconfig()["All Possible Addresses"], and repeats.</w:t>
        <w:br/>
        <w:br/>
        <w:t xml:space="preserve">    Args:</w:t>
        <w:br/>
        <w:t xml:space="preserve">        scans (list[tuple[Callable, int] + Callable]): a list of the scans.</w:t>
        <w:br/>
        <w:br/>
        <w:t xml:space="preserve">    Returns:</w:t>
        <w:br/>
        <w:t xml:space="preserve">        list[Callable]: a list of the actions -- scans times repeats.</w:t>
        <w:br/>
        <w:t xml:space="preserve">    """</w:t>
        <w:br/>
        <w:t xml:space="preserve">    # If `repeats` is not provided, default it to 1.</w:t>
        <w:br/>
        <w:t xml:space="preserve">    scans = [scan if isinstance(scan, tuple) else (scan, 1) for scan in scans]</w:t>
        <w:br/>
        <w:t xml:space="preserve">    # Filter only scans with a positive amount of repeats.</w:t>
        <w:br/>
        <w:t xml:space="preserve">    scans = [scan for scan in scans if scan[1] &gt; 0]</w:t>
        <w:br/>
        <w:br/>
        <w:t xml:space="preserve">    # Wrapper around `do_simple_scan`, that provides the wanted arguments and returns a &lt;lambda&gt;.</w:t>
        <w:br/>
        <w:t xml:space="preserve">    def does_simple_scan(scan):</w:t>
        <w:br/>
        <w:t xml:space="preserve">        scan, repeats = scan</w:t>
        <w:br/>
        <w:t xml:space="preserve">        return (</w:t>
        <w:br/>
        <w:t xml:space="preserve">            lambda: do_simple_scan(</w:t>
        <w:br/>
        <w:t xml:space="preserve">                scan,</w:t>
        <w:br/>
        <w:t xml:space="preserve">                ipconfig()["All Possible Addresses"],</w:t>
        <w:br/>
        <w:t xml:space="preserve">                repeats=repeats)</w:t>
        <w:br/>
        <w:t xml:space="preserve">        )</w:t>
        <w:br/>
        <w:t xml:space="preserve">    lambdas = [does_simple_scan(scan) for scan in scans]</w:t>
        <w:br/>
        <w:br/>
        <w:t xml:space="preserve">    # Handle all the __name__s and __doc__s.</w:t>
        <w:br/>
        <w:t xml:space="preserve">    for (scan, repeats), method in zip(scans, lambdas):</w:t>
        <w:br/>
        <w:t xml:space="preserve">        prefix = f"{repeats} × " if repeats &gt; 1 else ""</w:t>
        <w:br/>
        <w:t xml:space="preserve">        method.__name__ = prefix + scan.__name__</w:t>
        <w:br/>
        <w:t xml:space="preserve">        method.__doc__ = prefix + scan.__doc__</w:t>
        <w:br/>
        <w:t xml:space="preserve">    return lambdas</w:t>
        <w:br/>
        <w:br/>
        <w:br/>
        <w:t>def simple_scan(scan: Callable, repeats: int) -&gt; Callable:</w:t>
        <w:br/>
        <w:t xml:space="preserve">    """Wrapper around `do_simple_scan`,</w:t>
        <w:br/>
        <w:t xml:space="preserve">    that handles the `__name__` and `__doc__`.</w:t>
        <w:br/>
        <w:br/>
        <w:t xml:space="preserve">    Args:</w:t>
        <w:br/>
        <w:t xml:space="preserve">        scan (Callable): the scan to standardise and repeat.</w:t>
        <w:br/>
        <w:t xml:space="preserve">        repeats (int): the amount of repeats.</w:t>
        <w:br/>
        <w:br/>
        <w:t xml:space="preserve">    Returns:</w:t>
        <w:br/>
        <w:t xml:space="preserve">        Callable: a standardised simple scan.</w:t>
        <w:br/>
        <w:t xml:space="preserve">    """</w:t>
        <w:br/>
        <w:t xml:space="preserve">    def result():</w:t>
        <w:br/>
        <w:t xml:space="preserve">        return do_simple_scan(scan,</w:t>
        <w:br/>
        <w:t xml:space="preserve">                              ipconfig()["All Possible Addresses"],</w:t>
        <w:br/>
        <w:t xml:space="preserve">                              repeats=repeats)</w:t>
        <w:br/>
        <w:t xml:space="preserve">    prefix = f"{repeats} × " if repeats &gt; 1 else ""</w:t>
        <w:br/>
        <w:t xml:space="preserve">    result.__name__, result.__doc__ = prefix + scan.__name__, prefix + scan.__doc__</w:t>
        <w:br/>
        <w:t xml:space="preserve">    return result</w:t>
        <w:br/>
        <w:br/>
        <w:br/>
        <w:t>if __name__ == '__main__':</w:t>
        <w:br/>
        <w:t xml:space="preserve">    print("This module is responsible for the conceptual type called Simple Scan.")</w:t>
        <w:br/>
        <w:t xml:space="preserve">    print("It represents a scan that answers a list of criteria:")</w:t>
        <w:br/>
        <w:t xml:space="preserve">    print("[X] Have been @threadify-ied.")</w:t>
        <w:br/>
        <w:t xml:space="preserve">    print("[X] Get list[str] of IPv4 addresses as input (post-threadify).")</w:t>
        <w:br/>
        <w:t xml:space="preserve">    print("[X] Output list[bool] indicating online-ness of the addresses (index-correlated) (post-threadify).")</w:t>
        <w:br/>
        <w:t xml:space="preserve">    print("\nNote: index-correlatedness, lists as input, and lists as output are handled by @threadify.")</w:t>
        <w:br/>
        <w:t xml:space="preserve">    print("The requirements for the base function are just that it's of the form: `scan: str (IPv4 address) -&gt; bool (connectivity)`.")</w:t>
        <w:br/>
      </w:r>
    </w:p>
    <w:p>
      <w:pPr>
        <w:pStyle w:val="Heading1"/>
      </w:pPr>
      <w:r>
        <w:t>./Scanner/Sniffer.py</w:t>
      </w:r>
    </w:p>
    <w:p>
      <w:pPr>
        <w:pStyle w:val="BodyText"/>
      </w:pPr>
      <w:r>
        <w:t>from import_handler import ImportDefence</w:t>
        <w:br/>
        <w:t>with ImportDefence():</w:t>
        <w:br/>
        <w:t xml:space="preserve">    from scapy.sendrecv import AsyncSniffer</w:t>
        <w:br/>
        <w:br/>
        <w:t>class Sniffer(AsyncSniffer):</w:t>
        <w:br/>
        <w:t xml:space="preserve">    references = []</w:t>
        <w:br/>
        <w:br/>
        <w:t xml:space="preserve">    def __init__(self, *args, **kwargs) -&gt; None:</w:t>
        <w:br/>
        <w:t xml:space="preserve">        super().__init__(*args, **kwargs)</w:t>
        <w:br/>
        <w:t xml:space="preserve">        Sniffer.references.append(self)</w:t>
        <w:br/>
        <w:t xml:space="preserve">    </w:t>
        <w:br/>
        <w:t xml:space="preserve">    @staticmethod</w:t>
        <w:br/>
        <w:t xml:space="preserve">    def stopall():</w:t>
        <w:br/>
        <w:t xml:space="preserve">        for sniffer in Sniffer.references:</w:t>
        <w:br/>
        <w:t xml:space="preserve">            if sniffer.running:</w:t>
        <w:br/>
        <w:t xml:space="preserve">                sniffer.stop()</w:t>
        <w:br/>
        <w:t xml:space="preserve">        Sniffer.references = []</w:t>
        <w:br/>
        <w:br/>
        <w:br/>
        <w:t>if __name__ == '__main__':</w:t>
        <w:br/>
        <w:t xml:space="preserve">    print("This file contains the Sniffer class,")</w:t>
        <w:br/>
        <w:t xml:space="preserve">    print("which extends scapy's AsyncSniffer,")</w:t>
        <w:br/>
        <w:t xml:space="preserve">    print("and upgrades it with a `.stopall` static function.")</w:t>
        <w:br/>
      </w:r>
    </w:p>
    <w:p>
      <w:pPr>
        <w:pStyle w:val="Heading1"/>
      </w:pPr>
      <w:r>
        <w:t>./Scanner/test.db</w:t>
      </w:r>
    </w:p>
    <w:p>
      <w:pPr>
        <w:pStyle w:val="BodyText"/>
      </w:pPr>
      <w:r>
        <w:t>[binary content]</w:t>
      </w:r>
    </w:p>
    <w:p>
      <w:pPr>
        <w:pStyle w:val="Heading1"/>
      </w:pPr>
      <w:r>
        <w:t>./Scanner/tests_log.txt</w:t>
      </w:r>
    </w:p>
    <w:p>
      <w:pPr>
        <w:pStyle w:val="BodyText"/>
      </w:pPr>
      <w:r>
        <w:t>[irrelevant content]</w:t>
      </w:r>
    </w:p>
    <w:p>
      <w:pPr>
        <w:pStyle w:val="Heading1"/>
      </w:pPr>
      <w:r>
        <w:t>./Scanner/times.txt</w:t>
      </w:r>
    </w:p>
    <w:p>
      <w:pPr>
        <w:pStyle w:val="BodyText"/>
      </w:pPr>
      <w:r>
        <w:t>[irrelevant content]</w:t>
      </w:r>
    </w:p>
    <w:p>
      <w:pPr>
        <w:pStyle w:val="Heading1"/>
      </w:pPr>
      <w:r>
        <w:t>./Scanner/util.py</w:t>
      </w:r>
    </w:p>
    <w:p>
      <w:pPr>
        <w:pStyle w:val="BodyText"/>
      </w:pPr>
      <w:r>
        <w:t>from typing import Callable</w:t>
        <w:br/>
        <w:t>from import_handler import ImportDefence</w:t>
        <w:br/>
        <w:t>with ImportDefence():</w:t>
        <w:br/>
        <w:t xml:space="preserve">    from io import StringIO</w:t>
        <w:br/>
        <w:t xml:space="preserve">    from math import floor, ceil</w:t>
        <w:br/>
        <w:t xml:space="preserve">    from queue import Queue</w:t>
        <w:br/>
        <w:t xml:space="preserve">    import sys</w:t>
        <w:br/>
        <w:t xml:space="preserve">    from threading import Thread, active_count</w:t>
        <w:br/>
        <w:t xml:space="preserve">    from time import sleep</w:t>
        <w:br/>
        <w:t xml:space="preserve">    import sys</w:t>
        <w:br/>
        <w:t xml:space="preserve">    import os</w:t>
        <w:br/>
        <w:br/>
        <w:br/>
        <w:t>__author__ = 'Shaked Dan Zilberman'</w:t>
        <w:br/>
        <w:t>MAX_THREADS: int = 50</w:t>
        <w:br/>
        <w:br/>
        <w:br/>
        <w:t>def color_to_hex(rgb) -&gt; str:</w:t>
        <w:br/>
        <w:t xml:space="preserve">    """This function converts between two common representations of RGB colours.</w:t>
        <w:br/>
        <w:t xml:space="preserve">    It takes in a tuple or list (any iterable) that has 3 items, floats between 0 and 1,</w:t>
        <w:br/>
        <w:t xml:space="preserve">    and converts it into a hex string with hash symbol, like #00FF00 (green).</w:t>
        <w:br/>
        <w:br/>
        <w:t xml:space="preserve">    Args:</w:t>
        <w:br/>
        <w:t xml:space="preserve">        rgb (Iterable[float]): the input colour, as an iterable with 3 items, as floats between 0 and 1, representing the RGB channel strengths.</w:t>
        <w:br/>
        <w:br/>
        <w:t xml:space="preserve">    Returns:</w:t>
        <w:br/>
        <w:t xml:space="preserve">        str: a hex representation of an RGB colour, with 7 characters (#RRGGBB).</w:t>
        <w:br/>
        <w:t xml:space="preserve">    """</w:t>
        <w:br/>
        <w:t xml:space="preserve">    return '#%02x%02x%02x' % tuple([int(c * 255) for c in rgb])</w:t>
        <w:br/>
        <w:br/>
        <w:br/>
        <w:t>def barstyle(name: str) -&gt; str:</w:t>
        <w:br/>
        <w:t xml:space="preserve">    """Selects a style for @threadify's progress bar.</w:t>
        <w:br/>
        <w:br/>
        <w:t xml:space="preserve">    Available styles:</w:t>
        <w:br/>
        <w:t xml:space="preserve">        Dot Fill   :  ███████∙∙∙∙∙∙∙</w:t>
        <w:br/>
        <w:t xml:space="preserve">        Default    : [───────       ]</w:t>
        <w:br/>
        <w:t xml:space="preserve">        Unstyled   : [-------       ]</w:t>
        <w:br/>
        <w:t xml:space="preserve">        Hash Fill  : |#######       |</w:t>
        <w:br/>
        <w:br/>
        <w:t xml:space="preserve">    Usage:</w:t>
        <w:br/>
        <w:t xml:space="preserve">    ```</w:t>
        <w:br/>
        <w:t xml:space="preserve">    def function():</w:t>
        <w:br/>
        <w:t xml:space="preserve">        # some code</w:t>
        <w:br/>
        <w:br/>
        <w:t xml:space="preserve">    function.options = {"format": style("default")}</w:t>
        <w:br/>
        <w:t xml:space="preserve">    function = threadify(function)</w:t>
        <w:br/>
        <w:t xml:space="preserve">    ```</w:t>
        <w:br/>
        <w:br/>
        <w:t xml:space="preserve">    For `name`:</w:t>
        <w:br/>
        <w:t xml:space="preserve">    Whitespaces are ignored, capital letters are `.lower`ed.</w:t>
        <w:br/>
        <w:t xml:space="preserve">    If the name was not found, uses the Default style.</w:t>
        <w:br/>
        <w:br/>
        <w:t xml:space="preserve">    Args:</w:t>
        <w:br/>
        <w:t xml:space="preserve">        name (str): the name of the style.</w:t>
        <w:br/>
        <w:br/>
        <w:t xml:space="preserve">    Returns:</w:t>
        <w:br/>
        <w:t xml:space="preserve">        str: the format.</w:t>
        <w:br/>
        <w:t xml:space="preserve">    """</w:t>
        <w:br/>
        <w:t xml:space="preserve">    try:</w:t>
        <w:br/>
        <w:t xml:space="preserve">        return {</w:t>
        <w:br/>
        <w:t xml:space="preserve">            "dotfill": " █∙ ",</w:t>
        <w:br/>
        <w:t xml:space="preserve">            # "squarefill": " ▣▢ ",</w:t>
        <w:br/>
        <w:t xml:space="preserve">            # "circlefill": " ◉◯ ",</w:t>
        <w:br/>
        <w:t xml:space="preserve">            "default": "[─ ]",</w:t>
        <w:br/>
        <w:t xml:space="preserve">            "unstyled": "[- ]",</w:t>
        <w:br/>
        <w:t xml:space="preserve">            "hashfill": "|# |"</w:t>
        <w:br/>
        <w:t xml:space="preserve">        }[name.lower().replace(' ', '')]</w:t>
        <w:br/>
        <w:t xml:space="preserve">    except NameError:</w:t>
        <w:br/>
        <w:t xml:space="preserve">        return "[─ ]"</w:t>
        <w:br/>
        <w:br/>
        <w:br/>
        <w:t>def threadify(f: Callable, silent=False):</w:t>
        <w:br/>
        <w:t xml:space="preserve">    """This function turns methods (tasks) into thread-based on-list execution.</w:t>
        <w:br/>
        <w:t xml:space="preserve">    Therefore, the execution will be faster.</w:t>
        <w:br/>
        <w:t xml:space="preserve">    Returns the same result as `[f() for _ in input]`, but faster.</w:t>
        <w:br/>
        <w:br/>
        <w:t xml:space="preserve">    Return values from the task are saved in an array, which is the return value of the decorated function.</w:t>
        <w:br/>
        <w:t xml:space="preserve">    The values are not messy (which is what normally happens with threading), but organised according to the `args`.</w:t>
        <w:br/>
        <w:t xml:space="preserve">    Meaning, `returned[0] = f(args[0]); returned[1] = f(args(1))...`.</w:t>
        <w:br/>
        <w:br/>
        <w:t xml:space="preserve">    **This function is blocking.**</w:t>
        <w:br/>
        <w:t xml:space="preserve">    Its internals run asynchronously, but calling this will wait until all the tasks are done.</w:t>
        <w:br/>
        <w:t xml:space="preserve">    **It will slurp up any printing done by other threads!**</w:t>
        <w:br/>
        <w:t xml:space="preserve">    It will stop generating new threads if `globalstuff`'s `terminator` is set.</w:t>
        <w:br/>
        <w:br/>
        <w:t xml:space="preserve">    Also, if the arguments were `f(a, b, c)`, the new argument is `f(list[tuple(a, b, c)])`.</w:t>
        <w:br/>
        <w:t xml:space="preserve">    E.g., the function `add(x: int, y: int)`, if it's `@threadify`-ied, will be called by `add([(x0, y0), (x1, y1), (x2, y2)...])`.</w:t>
        <w:br/>
        <w:t xml:space="preserve">    If the function receives a single not-tuple argument, you can just put it in the list `[a, b, c, d]` -&gt; f(a) + f(b) + f(c) + f(d).</w:t>
        <w:br/>
        <w:t xml:space="preserve">    If the function receives a single tuple as an argument, wrap it in another tuple: `[a: tuple, b: tuple, c: tuple, d: tuple]` -&gt; `f([(a, ), (b, ), (c, ), (d, )])`.</w:t>
        <w:br/>
        <w:t xml:space="preserve">    If a code-based explanation for the logic is better, here are the relevant (pseudo)code pieces:</w:t>
        <w:br/>
        <w:t xml:space="preserve">    ```py</w:t>
        <w:br/>
        <w:t xml:space="preserve">    for arg in args:</w:t>
        <w:br/>
        <w:t xml:space="preserve">        a = arg if isinstance(arg, tuple) else (arg, )</w:t>
        <w:br/>
        <w:t xml:space="preserve">        f(*a)</w:t>
        <w:br/>
        <w:t xml:space="preserve">    ```</w:t>
        <w:br/>
        <w:t xml:space="preserve">    Doesn't support keyword-arguments.</w:t>
        <w:br/>
        <w:t xml:space="preserve">    The amount of threads per decorated function call is limited by `MAX_THREADS`.</w:t>
        <w:br/>
        <w:br/>
        <w:t xml:space="preserve">    The function can have an `f.options` dict as an attribute, overriding any of these:</w:t>
        <w:br/>
        <w:t xml:space="preserve">    ```</w:t>
        <w:br/>
        <w:t xml:space="preserve">        options={</w:t>
        <w:br/>
        <w:t xml:space="preserve">            # daemon: bool -- if True, the threads forcibly end when main ends.</w:t>
        <w:br/>
        <w:t xml:space="preserve">            # Else, they can continue running in the background.</w:t>
        <w:br/>
        <w:t xml:space="preserve">            "daemon": False,</w:t>
        <w:br/>
        <w:t xml:space="preserve">            # printing: bool -- should there be a progress bar?</w:t>
        <w:br/>
        <w:t xml:space="preserve">            "printing": True,</w:t>
        <w:br/>
        <w:t xml:space="preserve">            # min_printing_length: int -- the minimal size of the progress bar (in characters). The actual length can be larger, if the terminal is wide enough.</w:t>
        <w:br/>
        <w:t xml:space="preserve">            "min_printing_length": 10,</w:t>
        <w:br/>
        <w:t xml:space="preserve">            # format: str -- the format of the progress bar.</w:t>
        <w:br/>
        <w:t xml:space="preserve">            # For printing_length=6 and this format, after half the execution, the bar would look like "[---   ]  (50%)".</w:t>
        <w:br/>
        <w:t xml:space="preserve">            "format": "[- ]",</w:t>
        <w:br/>
        <w:t xml:space="preserve">            # output: bool -- should the output (via print()s) of the tasks be logged?</w:t>
        <w:br/>
        <w:t xml:space="preserve">            "output": True,</w:t>
        <w:br/>
        <w:t xml:space="preserve">            # give: str -- decides what the function returns: "results" is the return value of the tasks; "output" is the printing of the tasks; "both" is a tuple of both.</w:t>
        <w:br/>
        <w:t xml:space="preserve">            # Any other value defaults to "results".</w:t>
        <w:br/>
        <w:t xml:space="preserve">            "give": "results"</w:t>
        <w:br/>
        <w:t xml:space="preserve">        }</w:t>
        <w:br/>
        <w:t xml:space="preserve">    ```</w:t>
        <w:br/>
        <w:br/>
        <w:t xml:space="preserve">    Args:</w:t>
        <w:br/>
        <w:t xml:space="preserve">        f (function): The task to be turned into a threaded task.</w:t>
        <w:br/>
        <w:t xml:space="preserve">        silent (bool): forces `options["output"]` and `options["printing"]` to be `False`.</w:t>
        <w:br/>
        <w:br/>
        <w:t xml:space="preserve">    Returns:</w:t>
        <w:br/>
        <w:t xml:space="preserve">        list: a list of values returned from the multiple calls to the function, sorted by the call order (i.e. not disorganised by the threads).</w:t>
        <w:br/>
        <w:t xml:space="preserve">    """</w:t>
        <w:br/>
        <w:t xml:space="preserve">    # Set up the options dictionary with default values.</w:t>
        <w:br/>
        <w:t xml:space="preserve">    options = {</w:t>
        <w:br/>
        <w:t xml:space="preserve">        "daemon": False,</w:t>
        <w:br/>
        <w:t xml:space="preserve">        "printing": True,</w:t>
        <w:br/>
        <w:t xml:space="preserve">        "min_printing_length": 10,</w:t>
        <w:br/>
        <w:t xml:space="preserve">        "format": "[─ ]",</w:t>
        <w:br/>
        <w:t xml:space="preserve">        "output": True,</w:t>
        <w:br/>
        <w:t xml:space="preserve">        "give": "results"</w:t>
        <w:br/>
        <w:t xml:space="preserve">    }</w:t>
        <w:br/>
        <w:t xml:space="preserve">    # Add options set via `f.options`, if such an attribute exists.</w:t>
        <w:br/>
        <w:t xml:space="preserve">    try:</w:t>
        <w:br/>
        <w:t xml:space="preserve">        options = {**options, **f.options}</w:t>
        <w:br/>
        <w:t xml:space="preserve">    except AttributeError:</w:t>
        <w:br/>
        <w:t xml:space="preserve">        pass</w:t>
        <w:br/>
        <w:br/>
        <w:t xml:space="preserve">    name = f.__name__</w:t>
        <w:br/>
        <w:t xml:space="preserve">    name = name.replace("_base", "")</w:t>
        <w:br/>
        <w:t xml:space="preserve">    if silent:</w:t>
        <w:br/>
        <w:t xml:space="preserve">        options["output"] = False</w:t>
        <w:br/>
        <w:t xml:space="preserve">        options["printing"] = False</w:t>
        <w:br/>
        <w:br/>
        <w:t xml:space="preserve">    def wrapper(args: list[tuple] | list) -&gt; list | str | tuple[list, str]:</w:t>
        <w:br/>
        <w:t xml:space="preserve">        if not isinstance(args, list):</w:t>
        <w:br/>
        <w:t xml:space="preserve">            raise TypeError(</w:t>
        <w:br/>
        <w:t xml:space="preserve">                "Threadify-ied functions must receive a single argument of type list."</w:t>
        <w:br/>
        <w:t xml:space="preserve">            )</w:t>
        <w:br/>
        <w:br/>
        <w:t xml:space="preserve">        # The return values from the function calls.</w:t>
        <w:br/>
        <w:t xml:space="preserve">        values = [None] * len(args)</w:t>
        <w:br/>
        <w:t xml:space="preserve">        # The exceptions raised during tasks thread-safe queue.</w:t>
        <w:br/>
        <w:t xml:space="preserve">        fails = Queue(maxsize=len(args))</w:t>
        <w:br/>
        <w:br/>
        <w:t xml:space="preserve">        # Define a task inner wrapper for `f`</w:t>
        <w:br/>
        <w:t xml:space="preserve">        def task(func, arg, index):</w:t>
        <w:br/>
        <w:t xml:space="preserve">            # Convert arg to tuple if needed ("If the function receives a</w:t>
        <w:br/>
        <w:t xml:space="preserve">            # single not-tuple argument,..." in docstring)</w:t>
        <w:br/>
        <w:t xml:space="preserve">            args = arg if isinstance(arg, tuple) else (arg, )</w:t>
        <w:br/>
        <w:t xml:space="preserve">            try:</w:t>
        <w:br/>
        <w:t xml:space="preserve">                # Execute the function &amp; save to `values` list.</w:t>
        <w:br/>
        <w:t xml:space="preserve">                values[index] = func(*args)</w:t>
        <w:br/>
        <w:t xml:space="preserve">            except Exception as e:</w:t>
        <w:br/>
        <w:t xml:space="preserve">                # Catch any exception and add it to the `fails` queue</w:t>
        <w:br/>
        <w:t xml:space="preserve">                fails.put(e)</w:t>
        <w:br/>
        <w:t xml:space="preserve">                return</w:t>
        <w:br/>
        <w:br/>
        <w:t xml:space="preserve">        # Rename `task` to user-friendly name</w:t>
        <w:br/>
        <w:t xml:space="preserve">        task.__name__ = f.__name__ + '_task'</w:t>
        <w:br/>
        <w:br/>
        <w:t xml:space="preserve">        real_stdout = sys.stdout</w:t>
        <w:br/>
        <w:t xml:space="preserve">        output = StringIO()</w:t>
        <w:br/>
        <w:t xml:space="preserve">        if options["output"]:</w:t>
        <w:br/>
        <w:t xml:space="preserve">            # Redirect printing</w:t>
        <w:br/>
        <w:t xml:space="preserve">            sys.stdout = output</w:t>
        <w:br/>
        <w:br/>
        <w:t xml:space="preserve">        # Create Thread objects</w:t>
        <w:br/>
        <w:t xml:space="preserve">        threads = [Thread(target=task, args=(f, x, i), daemon=options["daemon"])</w:t>
        <w:br/>
        <w:t xml:space="preserve">                   for i, x in enumerate(args)]</w:t>
        <w:br/>
        <w:br/>
        <w:t xml:space="preserve">        def threadify_start_threads(threads: list):</w:t>
        <w:br/>
        <w:t xml:space="preserve">            from globalstuff import terminator</w:t>
        <w:br/>
        <w:t xml:space="preserve">            # Activate the threads, waiting for threads to be freed if needed.</w:t>
        <w:br/>
        <w:t xml:space="preserve">            for thread in threads:</w:t>
        <w:br/>
        <w:t xml:space="preserve">                thread.start()</w:t>
        <w:br/>
        <w:t xml:space="preserve">                while active_count() &gt;= MAX_THREADS and MAX_THREADS &gt; 0:</w:t>
        <w:br/>
        <w:t xml:space="preserve">                    # print(active_count(), "threads active.", file=real_stdout)</w:t>
        <w:br/>
        <w:t xml:space="preserve">                    sleep(0.02)</w:t>
        <w:br/>
        <w:t xml:space="preserve">                    if terminator.is_set():</w:t>
        <w:br/>
        <w:t xml:space="preserve">                        return</w:t>
        <w:br/>
        <w:t xml:space="preserve">                if terminator.is_set():</w:t>
        <w:br/>
        <w:t xml:space="preserve">                    return</w:t>
        <w:br/>
        <w:br/>
        <w:t xml:space="preserve">        # Rename `threadify_start_threads` to user-friendly name</w:t>
        <w:br/>
        <w:t xml:space="preserve">        threadify_start_threads.__name__ = f.__name__ + '_threadify_master'</w:t>
        <w:br/>
        <w:br/>
        <w:t xml:space="preserve">        starter = Thread(target=threadify_start_threads, args=(threads, ))</w:t>
        <w:br/>
        <w:t xml:space="preserve">        starter.start()</w:t>
        <w:br/>
        <w:br/>
        <w:t xml:space="preserve">        # Print a progress bar if requested</w:t>
        <w:br/>
        <w:t xml:space="preserve">        if options["printing"]:</w:t>
        <w:br/>
        <w:t xml:space="preserve">            width = os.get_terminal_size().columns - \</w:t>
        <w:br/>
        <w:t xml:space="preserve">                len(f"@threadify: {name}    ")</w:t>
        <w:br/>
        <w:t xml:space="preserve">            if width &lt; options["min_printing_length"]:</w:t>
        <w:br/>
        <w:t xml:space="preserve">                width = options["min_printing_length"]</w:t>
        <w:br/>
        <w:t xml:space="preserve">            while any([thread.is_alive() for thread in threads]):</w:t>
        <w:br/>
        <w:t xml:space="preserve">                ratio = sum([thread.is_alive()</w:t>
        <w:br/>
        <w:t xml:space="preserve">                            for thread in threads]) / len(args)</w:t>
        <w:br/>
        <w:br/>
        <w:t xml:space="preserve">                print(</w:t>
        <w:br/>
        <w:t xml:space="preserve">                    f"@threadify: {name} {progress(ratio, options['format'], width)}   \r",</w:t>
        <w:br/>
        <w:t xml:space="preserve">                    end='',</w:t>
        <w:br/>
        <w:t xml:space="preserve">                    file=real_stdout</w:t>
        <w:br/>
        <w:t xml:space="preserve">                )</w:t>
        <w:br/>
        <w:t xml:space="preserve">                sleep(0.1)</w:t>
        <w:br/>
        <w:t xml:space="preserve">            print(</w:t>
        <w:br/>
        <w:t xml:space="preserve">                f"@threadify: {name} {progress(0, options['format'], width)}   \r",</w:t>
        <w:br/>
        <w:t xml:space="preserve">                end='',</w:t>
        <w:br/>
        <w:t xml:space="preserve">                file=real_stdout</w:t>
        <w:br/>
        <w:t xml:space="preserve">            )</w:t>
        <w:br/>
        <w:t xml:space="preserve">            print("\n")</w:t>
        <w:br/>
        <w:br/>
        <w:t xml:space="preserve">        # Join all threads</w:t>
        <w:br/>
        <w:t xml:space="preserve">        # You have to join `starter` first, because if somehow some thread is</w:t>
        <w:br/>
        <w:t xml:space="preserve">        # still not active, joining it will raise a RuntimeError.</w:t>
        <w:br/>
        <w:t xml:space="preserve">        # Also, if the `terminator` was set, not all threads will have been started, and you need to catch those RuntimeErrors.</w:t>
        <w:br/>
        <w:t xml:space="preserve">        starter.join()</w:t>
        <w:br/>
        <w:t xml:space="preserve">        for thread in threads:</w:t>
        <w:br/>
        <w:t xml:space="preserve">            try:</w:t>
        <w:br/>
        <w:t xml:space="preserve">                thread.join()</w:t>
        <w:br/>
        <w:t xml:space="preserve">            except RuntimeError:</w:t>
        <w:br/>
        <w:t xml:space="preserve">                pass</w:t>
        <w:br/>
        <w:br/>
        <w:t xml:space="preserve">        # Restore printing</w:t>
        <w:br/>
        <w:t xml:space="preserve">        sys.stdout = real_stdout</w:t>
        <w:br/>
        <w:br/>
        <w:t xml:space="preserve">        # If any exceptions happened, print them orderly and raise another.</w:t>
        <w:br/>
        <w:t xml:space="preserve">        if not fails.empty():</w:t>
        <w:br/>
        <w:t xml:space="preserve">            while not fails.empty():</w:t>
        <w:br/>
        <w:t xml:space="preserve">                err = fails.get()</w:t>
        <w:br/>
        <w:t xml:space="preserve">                print(type(err), err, sep="\n")</w:t>
        <w:br/>
        <w:t xml:space="preserve">            raise Exception(</w:t>
        <w:br/>
        <w:t xml:space="preserve">                "@threadify-ied function has raised some exceptions."</w:t>
        <w:br/>
        <w:t xml:space="preserve">            )</w:t>
        <w:br/>
        <w:br/>
        <w:t xml:space="preserve">        # Handle the output from the tasks</w:t>
        <w:br/>
        <w:t xml:space="preserve">        output = output.getvalue()</w:t>
        <w:br/>
        <w:t xml:space="preserve">        if options["output"] and output.strip() != "":</w:t>
        <w:br/>
        <w:t xml:space="preserve">            print("\n\nTasks' output:\n", output, sep='')</w:t>
        <w:br/>
        <w:t xml:space="preserve">            print("\n\n")</w:t>
        <w:br/>
        <w:t xml:space="preserve">        # print()</w:t>
        <w:br/>
        <w:br/>
        <w:t xml:space="preserve">        # Returning logic.</w:t>
        <w:br/>
        <w:t xml:space="preserve">        if options["give"] == "output":</w:t>
        <w:br/>
        <w:t xml:space="preserve">            return output</w:t>
        <w:br/>
        <w:t xml:space="preserve">        if options["give"] == "both":</w:t>
        <w:br/>
        <w:t xml:space="preserve">            return values, output</w:t>
        <w:br/>
        <w:t xml:space="preserve">        return values</w:t>
        <w:br/>
        <w:br/>
        <w:t xml:space="preserve">    # Make `wrapper` inherit `f`'s properties.</w:t>
        <w:br/>
        <w:t xml:space="preserve">    wrapper.__name__ = f.__name__</w:t>
        <w:br/>
        <w:t xml:space="preserve">    wrapper.__doc__ = f.__doc__</w:t>
        <w:br/>
        <w:t xml:space="preserve">    return wrapper</w:t>
        <w:br/>
        <w:br/>
        <w:br/>
        <w:t>def progress(ratio: float, form: str, width: int) -&gt; str:</w:t>
        <w:br/>
        <w:t xml:space="preserve">    """This function generates a printable progress bar.</w:t>
        <w:br/>
        <w:t xml:space="preserve">    The bar is filled according to `ratio`, which ranges from 0 (all done) to 1 (nothing done).</w:t>
        <w:br/>
        <w:t xml:space="preserve">    Notice, 0 means the bar is completely filled, and 1 means the bar is completely empty, not the opposite.</w:t>
        <w:br/>
        <w:t xml:space="preserve">    The ratio should decrease from 1 to 0, in order for the bar to fill up.</w:t>
        <w:br/>
        <w:t xml:space="preserve">    The characters are taken from `form`, which is a 4-chraracter string specifying the style of the bar.</w:t>
        <w:br/>
        <w:t xml:space="preserve">    `form` contains the start character, the filler, the no-filler, and the end character; in that order.</w:t>
        <w:br/>
        <w:t xml:space="preserve">    `width` is the amount of characters the progress bar can expand into, usually the width of the console, minus some padding.</w:t>
        <w:br/>
        <w:br/>
        <w:t xml:space="preserve">    Example:</w:t>
        <w:br/>
        <w:t xml:space="preserve">        progress(0.3, '[- ]', 20) -&gt; '[--------   ] (70%)' (19 characters long)</w:t>
        <w:br/>
        <w:br/>
        <w:t xml:space="preserve">    Args:</w:t>
        <w:br/>
        <w:t xml:space="preserve">        ratio (float): the ratio of unfilled/all of the bar. Ranges from 0 to 1.</w:t>
        <w:br/>
        <w:t xml:space="preserve">        form (str): the characters of the progress bar. 4 characters long.</w:t>
        <w:br/>
        <w:t xml:space="preserve">        width (int): the amount of characters the bar may expand into and take up.</w:t>
        <w:br/>
        <w:br/>
        <w:t xml:space="preserve">    Returns:</w:t>
        <w:br/>
        <w:t xml:space="preserve">        str: a progress bar of this format: `{start}{done}{waiting}{end} ({percent}%)`</w:t>
        <w:br/>
        <w:t xml:space="preserve">    """</w:t>
        <w:br/>
        <w:t xml:space="preserve">    if len(form) &lt; 4:</w:t>
        <w:br/>
        <w:t xml:space="preserve">        form = form.rjust(4)</w:t>
        <w:br/>
        <w:t xml:space="preserve">    start, fill, nofill, end, *ignore = tuple(form)</w:t>
        <w:br/>
        <w:t xml:space="preserve">    width -= len("[] (100%)")</w:t>
        <w:br/>
        <w:br/>
        <w:t xml:space="preserve">    done_length: int = ceil(width * (1 - ratio))</w:t>
        <w:br/>
        <w:t xml:space="preserve">    done: str = fill * done_length</w:t>
        <w:br/>
        <w:br/>
        <w:t xml:space="preserve">    wating_length: int = floor(width * (ratio))</w:t>
        <w:br/>
        <w:t xml:space="preserve">    waiting: str = nofill * wating_length</w:t>
        <w:br/>
        <w:br/>
        <w:t xml:space="preserve">    percent: int = ceil(100 * (1 - ratio))</w:t>
        <w:br/>
        <w:br/>
        <w:t xml:space="preserve">    return f"{start}{done}{waiting}{end} ({percent}%)"</w:t>
        <w:br/>
        <w:br/>
        <w:br/>
        <w:t>if __name__ == '__main__':</w:t>
        <w:br/>
        <w:t xml:space="preserve">    print("This is a utility module.")</w:t>
        <w:br/>
        <w:t xml:space="preserve">    print("It provides various methods, content managers, and decorators,")</w:t>
        <w:br/>
        <w:t xml:space="preserve">    print("That are used all throughout the software.")</w:t>
        <w:br/>
      </w:r>
    </w:p>
    <w:p>
      <w:pPr>
        <w:pStyle w:val="Heading1"/>
      </w:pPr>
      <w:r>
        <w:t>./Scanner/wireshark 2023-03-04.pcapng</w:t>
      </w:r>
    </w:p>
    <w:p>
      <w:pPr>
        <w:pStyle w:val="BodyText"/>
      </w:pPr>
      <w:r>
        <w:t>[binary content]</w:t>
      </w:r>
    </w:p>
    <w:p>
      <w:pPr>
        <w:pStyle w:val="Heading1"/>
      </w:pPr>
      <w:r>
        <w:t>./Scanner/__download_from_git.bat</w:t>
      </w:r>
    </w:p>
    <w:p>
      <w:pPr>
        <w:pStyle w:val="BodyText"/>
      </w:pPr>
      <w:r>
        <w:t>@echo off</w:t>
        <w:br/>
        <w:t>color 0A</w:t>
        <w:br/>
        <w:t>title Clone from Git</w:t>
        <w:br/>
        <w:t>if exist "network-utilities\" rmdir /S /Q network-utilities</w:t>
        <w:br/>
        <w:t>"D:\Git\bin\git.exe" clone https://github.com/ShZil/network-utilities.git network-utilities</w:t>
        <w:br/>
        <w:t>pause</w:t>
        <w:br/>
      </w:r>
    </w:p>
    <w:p>
      <w:pPr>
        <w:pStyle w:val="Heading1"/>
      </w:pPr>
      <w:r>
        <w:t>./Scanner/analyses\DeviceProfile.py</w:t>
      </w:r>
    </w:p>
    <w:p>
      <w:pPr>
        <w:pStyle w:val="BodyText"/>
      </w:pPr>
      <w:r>
        <w:t>from typing import Any</w:t>
        <w:br/>
        <w:t>from gui.dialogs import get_string, popup</w:t>
        <w:br/>
        <w:br/>
        <w:br/>
        <w:t>def _match_device(address):</w:t>
        <w:br/>
        <w:t xml:space="preserve">    from NetworkStorage import NetworkStorage, SpecialInformation, match</w:t>
        <w:br/>
        <w:t xml:space="preserve">    try:</w:t>
        <w:br/>
        <w:t xml:space="preserve">        entity = match(address)</w:t>
        <w:br/>
        <w:t xml:space="preserve">        for item in NetworkStorage():</w:t>
        <w:br/>
        <w:t xml:space="preserve">            if entity.equals(item):</w:t>
        <w:br/>
        <w:t xml:space="preserve">                return item</w:t>
        <w:br/>
        <w:t xml:space="preserve">    except ValueError:</w:t>
        <w:br/>
        <w:t xml:space="preserve">        name = address.lower()</w:t>
        <w:br/>
        <w:t xml:space="preserve">        if name == "unknown":</w:t>
        <w:br/>
        <w:t xml:space="preserve">            return None</w:t>
        <w:br/>
        <w:t xml:space="preserve">        for item in NetworkStorage():</w:t>
        <w:br/>
        <w:t xml:space="preserve">            if item.name.lower() == name:</w:t>
        <w:br/>
        <w:t xml:space="preserve">                return item</w:t>
        <w:br/>
        <w:t xml:space="preserve">    role = address.lower()</w:t>
        <w:br/>
        <w:t xml:space="preserve">    have_roles = SpecialInformation()['role']</w:t>
        <w:br/>
        <w:t xml:space="preserve">    for entity in have_roles:</w:t>
        <w:br/>
        <w:t xml:space="preserve">        if SpecialInformation()[entity, 'role'].lower() == role:</w:t>
        <w:br/>
        <w:t xml:space="preserve">            return entity</w:t>
        <w:br/>
        <w:t xml:space="preserve">    return None</w:t>
        <w:br/>
        <w:br/>
        <w:br/>
        <w:t>def _construct_content(info: dict) -&gt; str:</w:t>
        <w:br/>
        <w:t xml:space="preserve">    from NetworkStorage import nothing</w:t>
        <w:br/>
        <w:br/>
        <w:t xml:space="preserve">    def _transform_item(item: tuple[str, str]) -&gt; tuple[str, str]:</w:t>
        <w:br/>
        <w:t xml:space="preserve">        key, value = item</w:t>
        <w:br/>
        <w:br/>
        <w:t xml:space="preserve">        try:</w:t>
        <w:br/>
        <w:t xml:space="preserve">            if nothing[key] == value:</w:t>
        <w:br/>
        <w:t xml:space="preserve">                return '', ''</w:t>
        <w:br/>
        <w:t xml:space="preserve">        except TypeError:  # occurs on properties which `nothing` doesn't have, e.g. `os`. i.e. anything from Special Information.</w:t>
        <w:br/>
        <w:t xml:space="preserve">            pass</w:t>
        <w:br/>
        <w:br/>
        <w:t xml:space="preserve">        if key in ['mac', 'ipv6']:</w:t>
        <w:br/>
        <w:t xml:space="preserve">            value = value.upper()</w:t>
        <w:br/>
        <w:t xml:space="preserve">        </w:t>
        <w:br/>
        <w:t xml:space="preserve">        if key in ['mac']:</w:t>
        <w:br/>
        <w:t xml:space="preserve">            key = key.upper()</w:t>
        <w:br/>
        <w:t xml:space="preserve">        elif key.startswith('ip'):</w:t>
        <w:br/>
        <w:t xml:space="preserve">            key = 'IP' + key[2:]</w:t>
        <w:br/>
        <w:t xml:space="preserve">        elif not key.isupper():</w:t>
        <w:br/>
        <w:t xml:space="preserve">            key = ' '.join([word if word.isupper() else word.capitalize() for word in key.split(' ')])  # title case, but doesn't affect acronyms.</w:t>
        <w:br/>
        <w:t xml:space="preserve">        </w:t>
        <w:br/>
        <w:t xml:space="preserve">        return key, value</w:t>
        <w:br/>
        <w:br/>
        <w:t xml:space="preserve">    info = dict(map(_transform_item, info.items()))</w:t>
        <w:br/>
        <w:t xml:space="preserve">    markdowned = [</w:t>
        <w:br/>
        <w:t xml:space="preserve">        f"### {key}:\n`{value}`"</w:t>
        <w:br/>
        <w:t xml:space="preserve">        for key, value in info.items()</w:t>
        <w:br/>
        <w:t xml:space="preserve">        if key != ''</w:t>
        <w:br/>
        <w:t xml:space="preserve">    ]</w:t>
        <w:br/>
        <w:t xml:space="preserve">    return '\n\n'.join(markdowned)</w:t>
        <w:br/>
        <w:br/>
        <w:br/>
        <w:t>def device_profile(*_):</w:t>
        <w:br/>
        <w:t xml:space="preserve">    address = get_string("Device Profile", "Insert device's MAC / IP / IPv6 Address, or Device Name, or Role:")</w:t>
        <w:br/>
        <w:t xml:space="preserve">    entity = _match_device(address)</w:t>
        <w:br/>
        <w:t xml:space="preserve">    if entity is None:</w:t>
        <w:br/>
        <w:t xml:space="preserve">        popup("Device Profile", f"The device was not found.\nCheck whether you wrote the address correctly.\nThe address: `{address}`", warning=True)</w:t>
        <w:br/>
        <w:t xml:space="preserve">        return</w:t>
        <w:br/>
        <w:t xml:space="preserve">    regular_info = entity.to_dict()  # contains mac, ip, ipv6, and name.</w:t>
        <w:br/>
        <w:t xml:space="preserve">    from NetworkStorage import SpecialInformation</w:t>
        <w:br/>
        <w:t xml:space="preserve">    special_info = SpecialInformation()[entity]  # contains possible additional information, like OS (from OS-ID), or Device Discovery status, or role (e.g. router).</w:t>
        <w:br/>
        <w:t xml:space="preserve">    information = {**regular_info, **special_info}  # merge all information to one dictionary</w:t>
        <w:br/>
        <w:t xml:space="preserve">    popup("Device Profile", _construct_content(information), info=True)</w:t>
        <w:br/>
        <w:br/>
        <w:br/>
        <w:t>if __name__ == "__main__":</w:t>
        <w:br/>
        <w:t xml:space="preserve">    print("This module contains the `device_profile` function,")</w:t>
        <w:br/>
        <w:t xml:space="preserve">    print("i.e. the code for the Device Profile analysis.")</w:t>
        <w:br/>
      </w:r>
    </w:p>
    <w:p>
      <w:pPr>
        <w:pStyle w:val="Heading1"/>
      </w:pPr>
      <w:r>
        <w:t>./Scanner/analyses\LogPackets.py</w:t>
      </w:r>
    </w:p>
    <w:p>
      <w:pPr>
        <w:pStyle w:val="BodyText"/>
      </w:pPr>
      <w:r>
        <w:t>from PacketSniffer import PacketSniffer</w:t>
        <w:br/>
        <w:br/>
        <w:br/>
        <w:t>def log_packets():</w:t>
        <w:br/>
        <w:t xml:space="preserve">    from gui.dialogs import popup</w:t>
        <w:br/>
        <w:t xml:space="preserve">    packets = [str(packet.summary()) for packet in PacketSniffer()]</w:t>
        <w:br/>
        <w:t xml:space="preserve">    packets = [packet.replace('&gt;', '&amp;gt;').replace('&lt;', '&amp;lt;').split('/') for packet in packets]</w:t>
        <w:br/>
        <w:t xml:space="preserve">    packets = ['&lt;span class="ip"&gt;['.join(layers) + ' ]&lt;/span&gt;'*len(layers) for layers in packets]</w:t>
        <w:br/>
        <w:t xml:space="preserve">    packets = [f"&lt;tr&gt;&lt;td&gt;&lt;span&gt;[ {packet}&lt;/td&gt;&lt;/tr&gt;" for packet in packets]</w:t>
        <w:br/>
        <w:t xml:space="preserve">    packets = '\n'.join(packets)</w:t>
        <w:br/>
        <w:t xml:space="preserve">    packets = f"&lt;table&gt;{packets}&lt;/table&gt;"</w:t>
        <w:br/>
        <w:t xml:space="preserve">    popup("Packets", packets, info=True)</w:t>
        <w:br/>
        <w:br/>
        <w:br/>
        <w:t>if __name__ == '__main__':</w:t>
        <w:br/>
        <w:t xml:space="preserve">    print("This module contains the `log_packets` function,")</w:t>
        <w:br/>
        <w:t xml:space="preserve">    print("i.e. the code of the Log Packets analysis.")</w:t>
        <w:br/>
      </w:r>
    </w:p>
    <w:p>
      <w:pPr>
        <w:pStyle w:val="Heading1"/>
      </w:pPr>
      <w:r>
        <w:t>./Scanner/analyses\OS_ID.py</w:t>
      </w:r>
    </w:p>
    <w:p>
      <w:pPr>
        <w:pStyle w:val="BodyText"/>
      </w:pPr>
      <w:r>
        <w:t>def operating_system_fingerprinting() -&gt; None:</w:t>
        <w:br/>
        <w:t xml:space="preserve">    """This function does the OS-ID scan-like action.</w:t>
        <w:br/>
        <w:t xml:space="preserve">    It's an infinite action, so this method starts a thread to run that action.</w:t>
        <w:br/>
        <w:t xml:space="preserve">    (Updated: this method creates an observer of PacketSniffer)</w:t>
        <w:br/>
        <w:t xml:space="preserve">    For further explanation, execute this file alone, or read OS-ID's information.</w:t>
        <w:br/>
        <w:t xml:space="preserve">    """</w:t>
        <w:br/>
        <w:t xml:space="preserve">    from NetworkStorage import here, SpecialInformation, NetworkEntity, nothing</w:t>
        <w:br/>
        <w:t xml:space="preserve">    from PacketSniffer import PacketSniffer</w:t>
        <w:br/>
        <w:t xml:space="preserve">    from scapy.all import Ether, IP</w:t>
        <w:br/>
        <w:br/>
        <w:t xml:space="preserve">    def _determine_os(packet):</w:t>
        <w:br/>
        <w:t xml:space="preserve">        # do more testing on this *************</w:t>
        <w:br/>
        <w:t xml:space="preserve">        return "Linux or Android" if packet.ttl &lt;= 64 else "Windows"</w:t>
        <w:br/>
        <w:br/>
        <w:t xml:space="preserve">    def fingerprint(packet):</w:t>
        <w:br/>
        <w:t xml:space="preserve">        # for each packet,</w:t>
        <w:br/>
        <w:t xml:space="preserve">        # if it originates at some other computer...</w:t>
        <w:br/>
        <w:t xml:space="preserve">        if packet.src == here.ip:</w:t>
        <w:br/>
        <w:t xml:space="preserve">            return</w:t>
        <w:br/>
        <w:t xml:space="preserve">        entity = NetworkEntity(mac=packet[Ether].src, ip=packet[IP].src, ipv6=nothing.ipv6, name="Unknown")</w:t>
        <w:br/>
        <w:t xml:space="preserve">        # ...that has not yet been OS-ID'd</w:t>
        <w:br/>
        <w:t xml:space="preserve">        if entity in SpecialInformation()['OS']:</w:t>
        <w:br/>
        <w:t xml:space="preserve">            return</w:t>
        <w:br/>
        <w:t xml:space="preserve">        # Then guess what it's OS is, using `_determine_os`, and save it to `SpecialInformation`.</w:t>
        <w:br/>
        <w:t xml:space="preserve">        SpecialInformation()[entity, 'OS'] = _determine_os(packet)</w:t>
        <w:br/>
        <w:t xml:space="preserve">    </w:t>
        <w:br/>
        <w:t xml:space="preserve">    PacketSniffer().add_observer(fingerprint)</w:t>
        <w:br/>
        <w:br/>
        <w:br/>
        <w:br/>
        <w:t>if __name__ == '__main__':</w:t>
        <w:br/>
        <w:t xml:space="preserve">    print("This file is responsible for the OS-ID scan-like action.")</w:t>
        <w:br/>
        <w:t xml:space="preserve">    print("This action guesses the Operating System of scanned devices,")</w:t>
        <w:br/>
        <w:t xml:space="preserve">    print("and of devices that sent an IP packet (for any reason) that was sniffed.")</w:t>
        <w:br/>
        <w:t xml:space="preserve">    print("It touches on two pieces of architecture:")</w:t>
        <w:br/>
        <w:t xml:space="preserve">    print("    PacketSniffer - get the packets as input.")</w:t>
        <w:br/>
        <w:t xml:space="preserve">    print("    SpecialInformation - output the OS guess information.")</w:t>
        <w:br/>
      </w:r>
    </w:p>
    <w:p>
      <w:pPr>
        <w:pStyle w:val="Heading1"/>
      </w:pPr>
      <w:r>
        <w:t>./Scanner/analyses\VendorMapping.py</w:t>
      </w:r>
    </w:p>
    <w:p>
      <w:pPr>
        <w:pStyle w:val="BodyText"/>
      </w:pPr>
      <w:r>
        <w:t>from util import threadify</w:t>
        <w:br/>
        <w:t>from import_handler import ImportDefence</w:t>
        <w:br/>
        <w:t>with ImportDefence():</w:t>
        <w:br/>
        <w:t xml:space="preserve">    import sqlite3</w:t>
        <w:br/>
        <w:t xml:space="preserve">    import requests</w:t>
        <w:br/>
        <w:t xml:space="preserve">    from threading import Lock</w:t>
        <w:br/>
        <w:br/>
        <w:br/>
        <w:t>class MACVendorDict:</w:t>
        <w:br/>
        <w:t xml:space="preserve">    _instance = None</w:t>
        <w:br/>
        <w:t xml:space="preserve">    path = 'mac_vendors.db'</w:t>
        <w:br/>
        <w:t xml:space="preserve">    CREATE_QUERY = '''CREATE TABLE IF NOT EXISTS mac_vendors (mac TEXT PRIMARY KEY, vendor TEXT)'''</w:t>
        <w:br/>
        <w:t xml:space="preserve">    SELECT_QUERY = 'SELECT vendor FROM mac_vendors WHERE mac=?'</w:t>
        <w:br/>
        <w:t xml:space="preserve">    INSERT_QUERY = 'INSERT INTO mac_vendors (mac, vendor) VALUES (?, ?)'</w:t>
        <w:br/>
        <w:br/>
        <w:t xml:space="preserve">    def __new__(cls):</w:t>
        <w:br/>
        <w:t xml:space="preserve">        if cls._instance is None:</w:t>
        <w:br/>
        <w:t xml:space="preserve">            cls._instance = super().__new__(cls)</w:t>
        <w:br/>
        <w:t xml:space="preserve">            cls._instance.lock = Lock()</w:t>
        <w:br/>
        <w:t xml:space="preserve">            with sqlite3.connect(cls.path) as conn:</w:t>
        <w:br/>
        <w:t xml:space="preserve">                cursor = conn.cursor()</w:t>
        <w:br/>
        <w:t xml:space="preserve">                cursor.execute(cls.CREATE_QUERY)</w:t>
        <w:br/>
        <w:t xml:space="preserve">        return cls._instance</w:t>
        <w:br/>
        <w:br/>
        <w:t xml:space="preserve">    def __contains__(self, mac):</w:t>
        <w:br/>
        <w:t xml:space="preserve">        with self.lock, sqlite3.connect(self.path) as conn:</w:t>
        <w:br/>
        <w:t xml:space="preserve">            cursor = conn.cursor()</w:t>
        <w:br/>
        <w:t xml:space="preserve">            cursor.execute(self.SELECT_QUERY, (mac,))</w:t>
        <w:br/>
        <w:t xml:space="preserve">            return cursor.fetchone() is not None</w:t>
        <w:br/>
        <w:br/>
        <w:t xml:space="preserve">    def __setitem__(self, mac, text):</w:t>
        <w:br/>
        <w:t xml:space="preserve">        with self.lock, sqlite3.connect(self.path) as conn:</w:t>
        <w:br/>
        <w:t xml:space="preserve">            cursor = conn.cursor()</w:t>
        <w:br/>
        <w:t xml:space="preserve">            cursor.execute(self.INSERT_QUERY, (mac, text))</w:t>
        <w:br/>
        <w:t xml:space="preserve">            conn.commit()</w:t>
        <w:br/>
        <w:br/>
        <w:t xml:space="preserve">    def __getitem__(self, mac):</w:t>
        <w:br/>
        <w:t xml:space="preserve">        with self.lock, sqlite3.connect(self.path) as conn:</w:t>
        <w:br/>
        <w:t xml:space="preserve">            cursor = conn.cursor()</w:t>
        <w:br/>
        <w:t xml:space="preserve">            cursor.execute(self.SELECT_QUERY, (mac,))</w:t>
        <w:br/>
        <w:t xml:space="preserve">            result = cursor.fetchone()</w:t>
        <w:br/>
        <w:t xml:space="preserve">        return result[0] if result else None</w:t>
        <w:br/>
        <w:br/>
        <w:t xml:space="preserve">    def get(self, mac, default=None):</w:t>
        <w:br/>
        <w:t xml:space="preserve">        return self[mac] if mac in self else default</w:t>
        <w:br/>
        <w:br/>
        <w:br/>
        <w:t>def vendor_mapper(mac):</w:t>
        <w:br/>
        <w:t xml:space="preserve">    try:</w:t>
        <w:br/>
        <w:t xml:space="preserve">        url_mac = '%3A'.join(mac.replace(':', '-').split('-'))</w:t>
        <w:br/>
        <w:t xml:space="preserve">        response = requests.get(f'https://hwaddress.com/?q={url_mac}')</w:t>
        <w:br/>
        <w:t xml:space="preserve">    except requests.exceptions.ConnectTimeout:</w:t>
        <w:br/>
        <w:t xml:space="preserve">        return</w:t>
        <w:br/>
        <w:t xml:space="preserve">    if response.status_code != 200:</w:t>
        <w:br/>
        <w:t xml:space="preserve">        return</w:t>
        <w:br/>
        <w:t xml:space="preserve">    html = response.text</w:t>
        <w:br/>
        <w:t xml:space="preserve">    a_tag = html.split('&lt;tr&gt;&lt;th&gt;Company&lt;/th&gt;&lt;td&gt;')[1].split('&lt;/td&gt;&lt;/tr&gt;')[0]</w:t>
        <w:br/>
        <w:t xml:space="preserve">    vendor = a_tag.split('&gt;')[1].split('&lt;')[0]</w:t>
        <w:br/>
        <w:t xml:space="preserve">    return vendor</w:t>
        <w:br/>
        <w:br/>
        <w:br/>
        <w:t>@threadify</w:t>
        <w:br/>
        <w:t>def mapper_wrapper(entity):</w:t>
        <w:br/>
        <w:t xml:space="preserve">    from NetworkStorage import nothing, SpecialInformation</w:t>
        <w:br/>
        <w:t xml:space="preserve">    if entity.mac == nothing.mac:</w:t>
        <w:br/>
        <w:t xml:space="preserve">        return</w:t>
        <w:br/>
        <w:t xml:space="preserve">    if entity.mac in MACVendorDict():</w:t>
        <w:br/>
        <w:t xml:space="preserve">        return</w:t>
        <w:br/>
        <w:t xml:space="preserve">    try:</w:t>
        <w:br/>
        <w:t xml:space="preserve">        vendor = vendor_mapper(entity.mac)</w:t>
        <w:br/>
        <w:t xml:space="preserve">    except IndexError:</w:t>
        <w:br/>
        <w:t xml:space="preserve">        return</w:t>
        <w:br/>
        <w:t xml:space="preserve">    if vendor is None:</w:t>
        <w:br/>
        <w:t xml:space="preserve">        return</w:t>
        <w:br/>
        <w:t xml:space="preserve">    MACVendorDict()[entity.mac] = vendor  # I could save just the first 3 bytes, but, sometimes the OUI extends further, so I'd rather save the entire MAC.</w:t>
        <w:br/>
        <w:t xml:space="preserve">    SpecialInformation()[entity, 'Network Card Vendor'] = vendor</w:t>
        <w:br/>
        <w:br/>
        <w:br/>
        <w:t>def vendor_mapping():</w:t>
        <w:br/>
        <w:t xml:space="preserve">    from NetworkStorage import NetworkStorage</w:t>
        <w:br/>
        <w:t xml:space="preserve">    MACVendorDict()</w:t>
        <w:br/>
        <w:t xml:space="preserve">    mapper_wrapper(list(NetworkStorage()))</w:t>
        <w:br/>
        <w:br/>
        <w:br/>
        <w:t>if __name__ == '__main__':</w:t>
        <w:br/>
        <w:t xml:space="preserve">    print("This analysis uses an API to map MAC physical network card address,")</w:t>
        <w:br/>
        <w:t xml:space="preserve">    print("to a vendor / manufacturer according to the organizationally unique identifier (OUI) found in the start of the MAC address,")</w:t>
        <w:br/>
        <w:t xml:space="preserve">    print("using `hwaddress.com`.")</w:t>
        <w:br/>
        <w:t xml:space="preserve">    print("Saves a cache using SQL to `mac_vendors.db`.")</w:t>
        <w:br/>
      </w:r>
    </w:p>
    <w:p>
      <w:pPr>
        <w:pStyle w:val="Heading1"/>
      </w:pPr>
      <w:r>
        <w:t>./Scanner/analyses\__init__.py</w:t>
      </w:r>
    </w:p>
    <w:p>
      <w:pPr>
        <w:pStyle w:val="BodyText"/>
      </w:pPr>
    </w:p>
    <w:p>
      <w:pPr>
        <w:pStyle w:val="Heading1"/>
      </w:pPr>
      <w:r>
        <w:t>./Scanner/analyses\__pycache__\DeviceProfile.cpython-310.pyc</w:t>
      </w:r>
    </w:p>
    <w:p>
      <w:pPr>
        <w:pStyle w:val="BodyText"/>
      </w:pPr>
      <w:r>
        <w:t>[binary content]</w:t>
      </w:r>
    </w:p>
    <w:p>
      <w:pPr>
        <w:pStyle w:val="Heading1"/>
      </w:pPr>
      <w:r>
        <w:t>./Scanner/analyses\__pycache__\LogPackets.cpython-310.pyc</w:t>
      </w:r>
    </w:p>
    <w:p>
      <w:pPr>
        <w:pStyle w:val="BodyText"/>
      </w:pPr>
      <w:r>
        <w:t>[binary content]</w:t>
      </w:r>
    </w:p>
    <w:p>
      <w:pPr>
        <w:pStyle w:val="Heading1"/>
      </w:pPr>
      <w:r>
        <w:t>./Scanner/analyses\__pycache__\OS_ID.cpython-310.pyc</w:t>
      </w:r>
    </w:p>
    <w:p>
      <w:pPr>
        <w:pStyle w:val="BodyText"/>
      </w:pPr>
      <w:r>
        <w:t>[binary content]</w:t>
      </w:r>
    </w:p>
    <w:p>
      <w:pPr>
        <w:pStyle w:val="Heading1"/>
      </w:pPr>
      <w:r>
        <w:t>./Scanner/analyses\__pycache__\VendorMapping.cpython-310.pyc</w:t>
      </w:r>
    </w:p>
    <w:p>
      <w:pPr>
        <w:pStyle w:val="BodyText"/>
      </w:pPr>
      <w:r>
        <w:t>[binary content]</w:t>
      </w:r>
    </w:p>
    <w:p>
      <w:pPr>
        <w:pStyle w:val="Heading1"/>
      </w:pPr>
      <w:r>
        <w:t>./Scanner/analyses\__pycache__\__init__.cpython-310.pyc</w:t>
      </w:r>
    </w:p>
    <w:p>
      <w:pPr>
        <w:pStyle w:val="BodyText"/>
      </w:pPr>
      <w:r>
        <w:t>[binary content]</w:t>
      </w:r>
    </w:p>
    <w:p>
      <w:pPr>
        <w:pStyle w:val="Heading1"/>
      </w:pPr>
      <w:r>
        <w:t>./Scanner/drawio-diagrams\ability.drawio</w:t>
      </w:r>
    </w:p>
    <w:p>
      <w:pPr>
        <w:pStyle w:val="BodyText"/>
      </w:pPr>
      <w:r>
        <w:t>[binary content]</w:t>
      </w:r>
    </w:p>
    <w:p>
      <w:pPr>
        <w:pStyle w:val="Heading1"/>
      </w:pPr>
      <w:r>
        <w:t>./Scanner/drawio-diagrams\ARPSweep.drawio</w:t>
      </w:r>
    </w:p>
    <w:p>
      <w:pPr>
        <w:pStyle w:val="BodyText"/>
      </w:pPr>
      <w:r>
        <w:t>[binary content]</w:t>
      </w:r>
    </w:p>
    <w:p>
      <w:pPr>
        <w:pStyle w:val="Heading1"/>
      </w:pPr>
      <w:r>
        <w:t>./Scanner/drawio-diagrams\db.drawio</w:t>
      </w:r>
    </w:p>
    <w:p>
      <w:pPr>
        <w:pStyle w:val="BodyText"/>
      </w:pPr>
      <w:r>
        <w:t>[binary content]</w:t>
      </w:r>
    </w:p>
    <w:p>
      <w:pPr>
        <w:pStyle w:val="Heading1"/>
      </w:pPr>
      <w:r>
        <w:t>./Scanner/drawio-diagrams\ICMPSweep.drawio</w:t>
      </w:r>
    </w:p>
    <w:p>
      <w:pPr>
        <w:pStyle w:val="BodyText"/>
      </w:pPr>
      <w:r>
        <w:t>[binary content]</w:t>
      </w:r>
    </w:p>
    <w:p>
      <w:pPr>
        <w:pStyle w:val="Heading1"/>
      </w:pPr>
      <w:r>
        <w:t>./Scanner/drawio-diagrams\LiveARP.drawio</w:t>
      </w:r>
    </w:p>
    <w:p>
      <w:pPr>
        <w:pStyle w:val="BodyText"/>
      </w:pPr>
      <w:r>
        <w:t>[binary content]</w:t>
      </w:r>
    </w:p>
    <w:p>
      <w:pPr>
        <w:pStyle w:val="Heading1"/>
      </w:pPr>
      <w:r>
        <w:t>./Scanner/drawio-diagrams\LiveICMP.drawio</w:t>
      </w:r>
    </w:p>
    <w:p>
      <w:pPr>
        <w:pStyle w:val="BodyText"/>
      </w:pPr>
      <w:r>
        <w:t>[binary content]</w:t>
      </w:r>
    </w:p>
    <w:p>
      <w:pPr>
        <w:pStyle w:val="Heading1"/>
      </w:pPr>
      <w:r>
        <w:t>./Scanner/drawio-diagrams\memorise.drawio</w:t>
      </w:r>
    </w:p>
    <w:p>
      <w:pPr>
        <w:pStyle w:val="BodyText"/>
      </w:pPr>
      <w:r>
        <w:t>[binary content]</w:t>
      </w:r>
    </w:p>
    <w:p>
      <w:pPr>
        <w:pStyle w:val="Heading1"/>
      </w:pPr>
      <w:r>
        <w:t>./Scanner/drawio-diagrams\modules extended.drawio</w:t>
      </w:r>
    </w:p>
    <w:p>
      <w:pPr>
        <w:pStyle w:val="BodyText"/>
      </w:pPr>
      <w:r>
        <w:t>[binary content]</w:t>
      </w:r>
    </w:p>
    <w:p>
      <w:pPr>
        <w:pStyle w:val="Heading1"/>
      </w:pPr>
      <w:r>
        <w:t>./Scanner/drawio-diagrams\modules.drawio</w:t>
      </w:r>
    </w:p>
    <w:p>
      <w:pPr>
        <w:pStyle w:val="BodyText"/>
      </w:pPr>
      <w:r>
        <w:t>[binary content]</w:t>
      </w:r>
    </w:p>
    <w:p>
      <w:pPr>
        <w:pStyle w:val="Heading1"/>
      </w:pPr>
      <w:r>
        <w:t>./Scanner/drawio-diagrams\NetworkStorage.drawio</w:t>
      </w:r>
    </w:p>
    <w:p>
      <w:pPr>
        <w:pStyle w:val="BodyText"/>
      </w:pPr>
      <w:r>
        <w:t>[binary content]</w:t>
      </w:r>
    </w:p>
    <w:p>
      <w:pPr>
        <w:pStyle w:val="Heading1"/>
      </w:pPr>
      <w:r>
        <w:t>./Scanner/drawio-diagrams\overview.drawio</w:t>
      </w:r>
    </w:p>
    <w:p>
      <w:pPr>
        <w:pStyle w:val="BodyText"/>
      </w:pPr>
      <w:r>
        <w:t>[binary content]</w:t>
      </w:r>
    </w:p>
    <w:p>
      <w:pPr>
        <w:pStyle w:val="Heading1"/>
      </w:pPr>
      <w:r>
        <w:t>./Scanner/drawio-diagrams\PacketSniffer.drawio</w:t>
      </w:r>
    </w:p>
    <w:p>
      <w:pPr>
        <w:pStyle w:val="BodyText"/>
      </w:pPr>
      <w:r>
        <w:t>[binary content]</w:t>
      </w:r>
    </w:p>
    <w:p>
      <w:pPr>
        <w:pStyle w:val="Heading1"/>
      </w:pPr>
      <w:r>
        <w:t>./Scanner/drawio-diagrams\register.drawio</w:t>
      </w:r>
    </w:p>
    <w:p>
      <w:pPr>
        <w:pStyle w:val="BodyText"/>
      </w:pPr>
      <w:r>
        <w:t>[binary content]</w:t>
      </w:r>
    </w:p>
    <w:p>
      <w:pPr>
        <w:pStyle w:val="Heading1"/>
      </w:pPr>
      <w:r>
        <w:t>./Scanner/drawio-diagrams\Screens.drawio</w:t>
      </w:r>
    </w:p>
    <w:p>
      <w:pPr>
        <w:pStyle w:val="BodyText"/>
      </w:pPr>
      <w:r>
        <w:t>[binary content]</w:t>
      </w:r>
    </w:p>
    <w:p>
      <w:pPr>
        <w:pStyle w:val="Heading1"/>
      </w:pPr>
      <w:r>
        <w:t>./Scanner/drawio-diagrams\TCP-Ports.drawio</w:t>
      </w:r>
    </w:p>
    <w:p>
      <w:pPr>
        <w:pStyle w:val="BodyText"/>
      </w:pPr>
      <w:r>
        <w:t>[binary content]</w:t>
      </w:r>
    </w:p>
    <w:p>
      <w:pPr>
        <w:pStyle w:val="Heading1"/>
      </w:pPr>
      <w:r>
        <w:t>./Scanner/drawio-diagrams\threadify.drawio</w:t>
      </w:r>
    </w:p>
    <w:p>
      <w:pPr>
        <w:pStyle w:val="BodyText"/>
      </w:pPr>
      <w:r>
        <w:t>[binary content]</w:t>
      </w:r>
    </w:p>
    <w:p>
      <w:pPr>
        <w:pStyle w:val="Heading1"/>
      </w:pPr>
      <w:r>
        <w:t>./Scanner/drawio-diagrams\done\ARPSweep.png</w:t>
      </w:r>
    </w:p>
    <w:p>
      <w:pPr>
        <w:pStyle w:val="BodyText"/>
      </w:pPr>
      <w:r>
        <w:t>[binary content]</w:t>
      </w:r>
    </w:p>
    <w:p>
      <w:pPr>
        <w:pStyle w:val="Heading1"/>
      </w:pPr>
      <w:r>
        <w:t>./Scanner/drawio-diagrams\done\db.png</w:t>
      </w:r>
    </w:p>
    <w:p>
      <w:pPr>
        <w:pStyle w:val="BodyText"/>
      </w:pPr>
      <w:r>
        <w:t>[binary content]</w:t>
      </w:r>
    </w:p>
    <w:p>
      <w:pPr>
        <w:pStyle w:val="Heading1"/>
      </w:pPr>
      <w:r>
        <w:t>./Scanner/drawio-diagrams\done\ICMPSweep.png</w:t>
      </w:r>
    </w:p>
    <w:p>
      <w:pPr>
        <w:pStyle w:val="BodyText"/>
      </w:pPr>
      <w:r>
        <w:t>[binary content]</w:t>
      </w:r>
    </w:p>
    <w:p>
      <w:pPr>
        <w:pStyle w:val="Heading1"/>
      </w:pPr>
      <w:r>
        <w:t>./Scanner/drawio-diagrams\done\LiveARP.png</w:t>
      </w:r>
    </w:p>
    <w:p>
      <w:pPr>
        <w:pStyle w:val="BodyText"/>
      </w:pPr>
      <w:r>
        <w:t>[binary content]</w:t>
      </w:r>
    </w:p>
    <w:p>
      <w:pPr>
        <w:pStyle w:val="Heading1"/>
      </w:pPr>
      <w:r>
        <w:t>./Scanner/drawio-diagrams\done\LiveICMP.png</w:t>
      </w:r>
    </w:p>
    <w:p>
      <w:pPr>
        <w:pStyle w:val="BodyText"/>
      </w:pPr>
      <w:r>
        <w:t>[binary content]</w:t>
      </w:r>
    </w:p>
    <w:p>
      <w:pPr>
        <w:pStyle w:val="Heading1"/>
      </w:pPr>
      <w:r>
        <w:t>./Scanner/drawio-diagrams\done\modules extended.png</w:t>
      </w:r>
    </w:p>
    <w:p>
      <w:pPr>
        <w:pStyle w:val="BodyText"/>
      </w:pPr>
      <w:r>
        <w:t>[binary content]</w:t>
      </w:r>
    </w:p>
    <w:p>
      <w:pPr>
        <w:pStyle w:val="Heading1"/>
      </w:pPr>
      <w:r>
        <w:t>./Scanner/drawio-diagrams\done\modules.png</w:t>
      </w:r>
    </w:p>
    <w:p>
      <w:pPr>
        <w:pStyle w:val="BodyText"/>
      </w:pPr>
      <w:r>
        <w:t>[binary content]</w:t>
      </w:r>
    </w:p>
    <w:p>
      <w:pPr>
        <w:pStyle w:val="Heading1"/>
      </w:pPr>
      <w:r>
        <w:t>./Scanner/drawio-diagrams\done\NetworkStorage.png</w:t>
      </w:r>
    </w:p>
    <w:p>
      <w:pPr>
        <w:pStyle w:val="BodyText"/>
      </w:pPr>
      <w:r>
        <w:t>[binary content]</w:t>
      </w:r>
    </w:p>
    <w:p>
      <w:pPr>
        <w:pStyle w:val="Heading1"/>
      </w:pPr>
      <w:r>
        <w:t>./Scanner/drawio-diagrams\done\overview.png</w:t>
      </w:r>
    </w:p>
    <w:p>
      <w:pPr>
        <w:pStyle w:val="BodyText"/>
      </w:pPr>
      <w:r>
        <w:t>[binary content]</w:t>
      </w:r>
    </w:p>
    <w:p>
      <w:pPr>
        <w:pStyle w:val="Heading1"/>
      </w:pPr>
      <w:r>
        <w:t>./Scanner/drawio-diagrams\done\PacketSniffer.png</w:t>
      </w:r>
    </w:p>
    <w:p>
      <w:pPr>
        <w:pStyle w:val="BodyText"/>
      </w:pPr>
      <w:r>
        <w:t>[binary content]</w:t>
      </w:r>
    </w:p>
    <w:p>
      <w:pPr>
        <w:pStyle w:val="Heading1"/>
      </w:pPr>
      <w:r>
        <w:t>./Scanner/drawio-diagrams\done\register.png</w:t>
      </w:r>
    </w:p>
    <w:p>
      <w:pPr>
        <w:pStyle w:val="BodyText"/>
      </w:pPr>
      <w:r>
        <w:t>[binary content]</w:t>
      </w:r>
    </w:p>
    <w:p>
      <w:pPr>
        <w:pStyle w:val="Heading1"/>
      </w:pPr>
      <w:r>
        <w:t>./Scanner/drawio-diagrams\done\Screens.png</w:t>
      </w:r>
    </w:p>
    <w:p>
      <w:pPr>
        <w:pStyle w:val="BodyText"/>
      </w:pPr>
      <w:r>
        <w:t>[binary content]</w:t>
      </w:r>
    </w:p>
    <w:p>
      <w:pPr>
        <w:pStyle w:val="Heading1"/>
      </w:pPr>
      <w:r>
        <w:t>./Scanner/drawio-diagrams\done\TCP-Ports.png</w:t>
      </w:r>
    </w:p>
    <w:p>
      <w:pPr>
        <w:pStyle w:val="BodyText"/>
      </w:pPr>
      <w:r>
        <w:t>[binary content]</w:t>
      </w:r>
    </w:p>
    <w:p>
      <w:pPr>
        <w:pStyle w:val="Heading1"/>
      </w:pPr>
      <w:r>
        <w:t>./Scanner/drawio-diagrams\done\threadify.png</w:t>
      </w:r>
    </w:p>
    <w:p>
      <w:pPr>
        <w:pStyle w:val="BodyText"/>
      </w:pPr>
      <w:r>
        <w:t>[binary content]</w:t>
      </w:r>
    </w:p>
    <w:p>
      <w:pPr>
        <w:pStyle w:val="Heading1"/>
      </w:pPr>
      <w:r>
        <w:t>./Scanner/fonts\BainsleyBold.ttf</w:t>
      </w:r>
    </w:p>
    <w:p>
      <w:pPr>
        <w:pStyle w:val="BodyText"/>
      </w:pPr>
      <w:r>
        <w:t>[binary content]</w:t>
      </w:r>
    </w:p>
    <w:p>
      <w:pPr>
        <w:pStyle w:val="Heading1"/>
      </w:pPr>
      <w:r>
        <w:t>./Scanner/fonts\Consolas.ttf</w:t>
      </w:r>
    </w:p>
    <w:p>
      <w:pPr>
        <w:pStyle w:val="BodyText"/>
      </w:pPr>
      <w:r>
        <w:t>[binary content]</w:t>
      </w:r>
    </w:p>
    <w:p>
      <w:pPr>
        <w:pStyle w:val="Heading1"/>
      </w:pPr>
      <w:r>
        <w:t>./Scanner/fonts\Segoe UI Symbol.ttf</w:t>
      </w:r>
    </w:p>
    <w:p>
      <w:pPr>
        <w:pStyle w:val="BodyText"/>
      </w:pPr>
      <w:r>
        <w:t>[binary content]</w:t>
      </w:r>
    </w:p>
    <w:p>
      <w:pPr>
        <w:pStyle w:val="Heading1"/>
      </w:pPr>
      <w:r>
        <w:t>./Scanner/fonts\Symbola.ttf</w:t>
      </w:r>
    </w:p>
    <w:p>
      <w:pPr>
        <w:pStyle w:val="BodyText"/>
      </w:pPr>
      <w:r>
        <w:t>[binary content]</w:t>
      </w:r>
    </w:p>
    <w:p>
      <w:pPr>
        <w:pStyle w:val="Heading1"/>
      </w:pPr>
      <w:r>
        <w:t>./Scanner/gui\Activation.py</w:t>
      </w:r>
    </w:p>
    <w:p>
      <w:pPr>
        <w:pStyle w:val="BodyText"/>
      </w:pPr>
      <w:r>
        <w:t>from register import Register</w:t>
        <w:br/>
        <w:t>from gui.ScanClasses import DummyScan, Analysis, Scan</w:t>
        <w:br/>
        <w:t>from gui.dialogs import popup</w:t>
        <w:br/>
        <w:t>from gui.AppState import State</w:t>
        <w:br/>
        <w:br/>
        <w:br/>
        <w:t>def activate(*x):</w:t>
        <w:br/>
        <w:t xml:space="preserve">    if not State().ask_for_permission():</w:t>
        <w:br/>
        <w:t xml:space="preserve">        return</w:t>
        <w:br/>
        <w:br/>
        <w:t xml:space="preserve">    s: Scan = State().highlighted_scan</w:t>
        <w:br/>
        <w:t xml:space="preserve">    if Register().is_running(s.name) or s.is_running:</w:t>
        <w:br/>
        <w:t xml:space="preserve">        import db</w:t>
        <w:br/>
        <w:t xml:space="preserve">        from datetime import timedelta</w:t>
        <w:br/>
        <w:t xml:space="preserve">        time = int(db.get_information_about_scan(s.name)[2])</w:t>
        <w:br/>
        <w:t xml:space="preserve">        indefinite_message = "running indefintely forever" if Register().is_infinite_scan(s.name) else "not running indefinitely, and will stop at some point soon."</w:t>
        <w:br/>
        <w:t xml:space="preserve">        if time == 0:</w:t>
        <w:br/>
        <w:t xml:space="preserve">            time_message = f"The datebase lists this scan's time estimation as infinite."</w:t>
        <w:br/>
        <w:t xml:space="preserve">        else:</w:t>
        <w:br/>
        <w:t xml:space="preserve">            time_message = f"The database lists this scan at roughly {time} second(s). So it'll probably be done in {str(timedelta(seconds=time))}[^1]"</w:t>
        <w:br/>
        <w:t xml:space="preserve">        popup(</w:t>
        <w:br/>
        <w:t xml:space="preserve">            "Cannot run scan",</w:t>
        <w:br/>
        <w:t xml:space="preserve">            f"**This scan is already running!**\n{s.name} \n\</w:t>
        <w:br/>
        <w:t xml:space="preserve">            This scan is {indefinite_message}. \n\</w:t>
        <w:br/>
        <w:t xml:space="preserve">            {time_message} \</w:t>
        <w:br/>
        <w:t xml:space="preserve">            \n\n**TIP:** You can see which scans are currently running according to the ellipsis (...)! \n\</w:t>
        <w:br/>
        <w:t xml:space="preserve">            \n\n**Note:** Time estimate might be off, depending on your network size and scan configuration.",</w:t>
        <w:br/>
        <w:t xml:space="preserve">            error=True</w:t>
        <w:br/>
        <w:t xml:space="preserve">        )</w:t>
        <w:br/>
        <w:t xml:space="preserve">        return</w:t>
        <w:br/>
        <w:br/>
        <w:t xml:space="preserve">    # print(f"Play {s.name}!")</w:t>
        <w:br/>
        <w:t xml:space="preserve">    if s is DummyScan():</w:t>
        <w:br/>
        <w:t xml:space="preserve">        popup("Cannot start scan", f"Select a scan first!\nYou can select a scan by left-clicking on a name in the right column of the screen.\n\</w:t>
        <w:br/>
        <w:t xml:space="preserve">                You can read all about each scan by clicking on it, and then on the Information button on top.", warning=True)</w:t>
        <w:br/>
        <w:t xml:space="preserve">    if not isinstance(s, Analysis):</w:t>
        <w:br/>
        <w:t xml:space="preserve">        if not popup("Start scan", f"Starting the scan: {s.name}", cancel=True):</w:t>
        <w:br/>
        <w:t xml:space="preserve">            popup(</w:t>
        <w:br/>
        <w:t xml:space="preserve">                "Canceled scan",</w:t>
        <w:br/>
        <w:t xml:space="preserve">                "The scan has been cancelled.\n\n&lt;sub&gt;&lt;sup&gt;Cancel culture, I'm telling ya.&lt;/sup&gt;&lt;/sub&gt;",</w:t>
        <w:br/>
        <w:t xml:space="preserve">                warning=True</w:t>
        <w:br/>
        <w:t xml:space="preserve">            )</w:t>
        <w:br/>
        <w:t xml:space="preserve">            return</w:t>
        <w:br/>
        <w:t xml:space="preserve">    Register().start(s.name, s.act, s.finished)</w:t>
        <w:br/>
        <w:br/>
        <w:br/>
        <w:t>if __name__ == '__main__':</w:t>
        <w:br/>
        <w:t xml:space="preserve">    print("This file is responsible for any methods called by the Activation Button (▶) in Scan Screen.")</w:t>
        <w:br/>
      </w:r>
    </w:p>
    <w:p>
      <w:pPr>
        <w:pStyle w:val="Heading1"/>
      </w:pPr>
      <w:r>
        <w:t>./Scanner/gui\App.py</w:t>
      </w:r>
    </w:p>
    <w:p>
      <w:pPr>
        <w:pStyle w:val="BodyText"/>
      </w:pPr>
      <w:r>
        <w:t>from import_handler import ImportDefence</w:t>
        <w:br/>
        <w:t>with ImportDefence():</w:t>
        <w:br/>
        <w:t xml:space="preserve">    from kivy.app import App</w:t>
        <w:br/>
        <w:t xml:space="preserve">    from kivy.uix.screenmanager import ScreenManager, FadeTransition</w:t>
        <w:br/>
        <w:br/>
        <w:t>from gui.AppState import State</w:t>
        <w:br/>
        <w:t>from gui.Screens.StartScreen import StartScreen</w:t>
        <w:br/>
        <w:t>from gui.Screens.ScanScreen import ScanScreen</w:t>
        <w:br/>
        <w:t>from gui.Screens.SaveScreen import SaveScreen</w:t>
        <w:br/>
        <w:t>from gui.Screens.KnowScreen import KnowScreen</w:t>
        <w:br/>
        <w:t>from gui.Screens.ViewScreen import ViewScreen</w:t>
        <w:br/>
        <w:t>from gui.Hover import Hover</w:t>
        <w:br/>
        <w:br/>
        <w:br/>
        <w:t>class MyApp(App):</w:t>
        <w:br/>
        <w:t xml:space="preserve">    """The main application, using `kivy`.</w:t>
        <w:br/>
        <w:t xml:space="preserve">    Includes five screens:</w:t>
        <w:br/>
        <w:t xml:space="preserve">    1. ScanScreen</w:t>
        <w:br/>
        <w:t xml:space="preserve">    2. SaveScreen</w:t>
        <w:br/>
        <w:t xml:space="preserve">    3. KnowScreen</w:t>
        <w:br/>
        <w:t xml:space="preserve">    4. StartScreen</w:t>
        <w:br/>
        <w:t xml:space="preserve">    5. ViewScreen (only accessible through `SaveScreen.ImportButton`)</w:t>
        <w:br/>
        <w:br/>
        <w:br/>
        <w:t xml:space="preserve">    Args:</w:t>
        <w:br/>
        <w:t xml:space="preserve">        App (kivy): the kivy base app.</w:t>
        <w:br/>
        <w:t xml:space="preserve">    """</w:t>
        <w:br/>
        <w:br/>
        <w:t xml:space="preserve">    def build(self):</w:t>
        <w:br/>
        <w:t xml:space="preserve">        self.title = 'Local Network Scanner'</w:t>
        <w:br/>
        <w:t xml:space="preserve">        self.icon = 'favicon.png'</w:t>
        <w:br/>
        <w:t xml:space="preserve">        from kivy.core.window import Window</w:t>
        <w:br/>
        <w:t xml:space="preserve">        Window.size = (1300, 800)</w:t>
        <w:br/>
        <w:br/>
        <w:t xml:space="preserve">        screens = ScreenManager(transition=FadeTransition())</w:t>
        <w:br/>
        <w:t xml:space="preserve">        State().setScreenManager(screens)</w:t>
        <w:br/>
        <w:br/>
        <w:t xml:space="preserve">        screens.add_widget(StartScreen())</w:t>
        <w:br/>
        <w:t xml:space="preserve">        screens.add_widget(ScanScreen())</w:t>
        <w:br/>
        <w:t xml:space="preserve">        screens.add_widget(SaveScreen())</w:t>
        <w:br/>
        <w:t xml:space="preserve">        screens.add_widget(KnowScreen())</w:t>
        <w:br/>
        <w:t xml:space="preserve">        screens.add_widget(ViewScreen())</w:t>
        <w:br/>
        <w:br/>
        <w:t xml:space="preserve">        State().screen('Start')</w:t>
        <w:br/>
        <w:br/>
        <w:t xml:space="preserve">        Hover.start()</w:t>
        <w:br/>
        <w:br/>
        <w:t xml:space="preserve">        return screens</w:t>
        <w:br/>
        <w:br/>
        <w:br/>
        <w:t>if __name__ == '__main__':</w:t>
        <w:br/>
        <w:t xml:space="preserve">    print("This file handles a class called MyApp (yes, tutorial-ly, I know) which extends kivy's App.")</w:t>
        <w:br/>
        <w:t xml:space="preserve">    print("It builds the kivy GUI, plain and simple.")</w:t>
        <w:br/>
      </w:r>
    </w:p>
    <w:p>
      <w:pPr>
        <w:pStyle w:val="Heading1"/>
      </w:pPr>
      <w:r>
        <w:t>./Scanner/gui\AppState.py</w:t>
      </w:r>
    </w:p>
    <w:p>
      <w:pPr>
        <w:pStyle w:val="BodyText"/>
      </w:pPr>
      <w:r>
        <w:t>from import_handler import ImportDefence</w:t>
        <w:br/>
        <w:t>with ImportDefence():</w:t>
        <w:br/>
        <w:t xml:space="preserve">    import win32api</w:t>
        <w:br/>
        <w:t xml:space="preserve">    from kivy.clock import Clock</w:t>
        <w:br/>
        <w:br/>
        <w:t>from gui.ScanClasses import DummyScan</w:t>
        <w:br/>
        <w:br/>
        <w:br/>
        <w:t>class State:</w:t>
        <w:br/>
        <w:t xml:space="preserve">    _instance = None</w:t>
        <w:br/>
        <w:br/>
        <w:t xml:space="preserve">    def __new__(cls):</w:t>
        <w:br/>
        <w:t xml:space="preserve">        if cls._instance is None:</w:t>
        <w:br/>
        <w:t xml:space="preserve">            cls._instance = super().__new__(cls)</w:t>
        <w:br/>
        <w:t xml:space="preserve">            cls._instance.screenManager = None</w:t>
        <w:br/>
        <w:t xml:space="preserve">            cls._instance.currentScreen = None</w:t>
        <w:br/>
        <w:t xml:space="preserve">            cls._instance.permission = False</w:t>
        <w:br/>
        <w:t xml:space="preserve">            cls._instance.highlighted_scan = DummyScan()</w:t>
        <w:br/>
        <w:t xml:space="preserve">            cls._instance.scans = [DummyScan()]</w:t>
        <w:br/>
        <w:t xml:space="preserve">        return cls._instance</w:t>
        <w:br/>
        <w:br/>
        <w:t xml:space="preserve">    def setScreenManager(self, screens):</w:t>
        <w:br/>
        <w:t xml:space="preserve">        self.screenManager = screens</w:t>
        <w:br/>
        <w:br/>
        <w:t xml:space="preserve">    def screen(self, name=None):</w:t>
        <w:br/>
        <w:t xml:space="preserve">        if name is None:</w:t>
        <w:br/>
        <w:t xml:space="preserve">            return self.currentScreen</w:t>
        <w:br/>
        <w:t xml:space="preserve">        from gui.Hover import Hover</w:t>
        <w:br/>
        <w:t xml:space="preserve">        Hover.enter(name)</w:t>
        <w:br/>
        <w:t xml:space="preserve">        self.screenManager.current = name</w:t>
        <w:br/>
        <w:t xml:space="preserve">        self.currentScreen = name</w:t>
        <w:br/>
        <w:br/>
        <w:t xml:space="preserve">    def resize_callback(self, *_):</w:t>
        <w:br/>
        <w:t xml:space="preserve">        # Called from Hover's `._bind`.</w:t>
        <w:br/>
        <w:t xml:space="preserve">        def _resize_callback(*_):</w:t>
        <w:br/>
        <w:t xml:space="preserve">            self.scan(self.highlighted_scan)</w:t>
        <w:br/>
        <w:t xml:space="preserve">            self.highlighted_scan.select(0)</w:t>
        <w:br/>
        <w:br/>
        <w:t xml:space="preserve">        Clock.schedule_once(_resize_callback, 0.15)</w:t>
        <w:br/>
        <w:br/>
        <w:t xml:space="preserve">    def scan(self, scan):</w:t>
        <w:br/>
        <w:t xml:space="preserve">        if scan not in self.scans:</w:t>
        <w:br/>
        <w:t xml:space="preserve">            self.scans.append(scan)</w:t>
        <w:br/>
        <w:t xml:space="preserve">        self.highlighted_scan = scan</w:t>
        <w:br/>
        <w:t xml:space="preserve">        for scan in self.scans:</w:t>
        <w:br/>
        <w:t xml:space="preserve">            scan.deselect()</w:t>
        <w:br/>
        <w:br/>
        <w:t xml:space="preserve">    def ask_for_permission(self):</w:t>
        <w:br/>
        <w:t xml:space="preserve">        if not self.permission:</w:t>
        <w:br/>
        <w:t xml:space="preserve">            self.permission = win32api.MessageBox(</w:t>
        <w:br/>
        <w:t xml:space="preserve">                0,</w:t>
        <w:br/>
        <w:t xml:space="preserve">                'Do you have legal permission to execute scans on this network?',</w:t>
        <w:br/>
        <w:t xml:space="preserve">                'Confirm permission',</w:t>
        <w:br/>
        <w:t xml:space="preserve">                0x00000004</w:t>
        <w:br/>
        <w:t xml:space="preserve">            ) == 6</w:t>
        <w:br/>
        <w:t xml:space="preserve">        return self.permission</w:t>
        <w:br/>
        <w:br/>
        <w:br/>
        <w:t>if __name__ == '__main__':</w:t>
        <w:br/>
        <w:t xml:space="preserve">    print("This file is responsible for the State class/object (Singleton Pattern).")</w:t>
        <w:br/>
        <w:t xml:space="preserve">    print("It keeps track of the state in terms of:")</w:t>
        <w:br/>
        <w:t xml:space="preserve">    print("    - Screen Manager of kivy, and which screen is currently displayed.")</w:t>
        <w:br/>
        <w:t xml:space="preserve">    print("        All calls to change screen must pass through here.")</w:t>
        <w:br/>
        <w:t xml:space="preserve">    print("    - Permission to scan the network is handled here.")</w:t>
        <w:br/>
        <w:t xml:space="preserve">    print("    - Highlighting a scan button is handled here.")</w:t>
        <w:br/>
      </w:r>
    </w:p>
    <w:p>
      <w:pPr>
        <w:pStyle w:val="Heading1"/>
      </w:pPr>
      <w:r>
        <w:t>./Scanner/gui\Configuration.py</w:t>
      </w:r>
    </w:p>
    <w:p>
      <w:pPr>
        <w:pStyle w:val="BodyText"/>
      </w:pPr>
      <w:r>
        <w:t>from gui.AppState import State</w:t>
        <w:br/>
        <w:t>from gui.ScanClasses import DummyScan</w:t>
        <w:br/>
        <w:t>from gui.dialogs import popup</w:t>
        <w:br/>
        <w:br/>
        <w:br/>
        <w:t>def display_configuration(*_):</w:t>
        <w:br/>
        <w:t xml:space="preserve">    if State().highlighted_scan is None:</w:t>
        <w:br/>
        <w:t xml:space="preserve">        name = "scans"</w:t>
        <w:br/>
        <w:t xml:space="preserve">    elif State().highlighted_scan is DummyScan():</w:t>
        <w:br/>
        <w:t xml:space="preserve">        name = "scans"</w:t>
        <w:br/>
        <w:t xml:space="preserve">    else:</w:t>
        <w:br/>
        <w:t xml:space="preserve">        name = State().highlighted_scan.name</w:t>
        <w:br/>
        <w:t xml:space="preserve">    popup(f"Configuration of {name}", "Coming soon.")</w:t>
        <w:br/>
        <w:br/>
        <w:br/>
        <w:t>if __name__ == '__main__':</w:t>
        <w:br/>
        <w:t xml:space="preserve">    print("This file is responsible for any methods called by the Configuration Button (⚙) in Scan Screen.")</w:t>
        <w:br/>
      </w:r>
    </w:p>
    <w:p>
      <w:pPr>
        <w:pStyle w:val="Heading1"/>
      </w:pPr>
      <w:r>
        <w:t>./Scanner/gui\Diagrams.py</w:t>
      </w:r>
    </w:p>
    <w:p>
      <w:pPr>
        <w:pStyle w:val="BodyText"/>
      </w:pPr>
      <w:r>
        <w:t>from import_handler import ImportDefence</w:t>
        <w:br/>
        <w:t>with ImportDefence():</w:t>
        <w:br/>
        <w:t xml:space="preserve">    import networkx as nx</w:t>
        <w:br/>
        <w:t xml:space="preserve">    import tkinter as tk</w:t>
        <w:br/>
        <w:t xml:space="preserve">    from kivy.graphics import Color, Ellipse, Rectangle, Line</w:t>
        <w:br/>
        <w:t xml:space="preserve">    from kivy.clock import Clock</w:t>
        <w:br/>
        <w:t xml:space="preserve">    from matplotlib import pyplot as plt</w:t>
        <w:br/>
        <w:br/>
        <w:t>from globalstuff import *</w:t>
        <w:br/>
        <w:t>from util import color_to_hex</w:t>
        <w:br/>
        <w:t>from CacheDecorators import one_cache</w:t>
        <w:br/>
        <w:br/>
        <w:t>from abc import ABC, abstractmethod</w:t>
        <w:br/>
        <w:t>from typing import ContextManager</w:t>
        <w:br/>
        <w:br/>
        <w:br/>
        <w:t>class Diagrams:</w:t>
        <w:br/>
        <w:t xml:space="preserve">    """This class handles all the Diagrams that present the network graph (`G`).</w:t>
        <w:br/>
        <w:t xml:space="preserve">    To use, simply create an instance (uses Singleton), and do `.add` to your diagram.</w:t>
        <w:br/>
        <w:t xml:space="preserve">    """</w:t>
        <w:br/>
        <w:t xml:space="preserve">    _instance = None</w:t>
        <w:br/>
        <w:br/>
        <w:t xml:space="preserve">    def __new__(cls):</w:t>
        <w:br/>
        <w:t xml:space="preserve">        """Override the __new__ method to create only one instance of the class -- Singleton pattern."""</w:t>
        <w:br/>
        <w:t xml:space="preserve">        if not cls._instance:</w:t>
        <w:br/>
        <w:t xml:space="preserve">            cls._instance = super().__new__(cls)</w:t>
        <w:br/>
        <w:t xml:space="preserve">            cls._instance.diagrams = []</w:t>
        <w:br/>
        <w:t xml:space="preserve">        return cls._instance</w:t>
        <w:br/>
        <w:br/>
        <w:t xml:space="preserve">    def add(self, diagram):</w:t>
        <w:br/>
        <w:t xml:space="preserve">        if isinstance(diagram, Diagram) \</w:t>
        <w:br/>
        <w:t xml:space="preserve">                and isinstance(diagram, ContextManager):</w:t>
        <w:br/>
        <w:t xml:space="preserve">            self.diagrams.append(diagram)</w:t>
        <w:br/>
        <w:br/>
        <w:t xml:space="preserve">    def update(self):</w:t>
        <w:br/>
        <w:t xml:space="preserve">        for diagram in self.diagrams:</w:t>
        <w:br/>
        <w:t xml:space="preserve">            diagram.update()</w:t>
        <w:br/>
        <w:br/>
        <w:br/>
        <w:t>class Diagram(ABC):</w:t>
        <w:br/>
        <w:t xml:space="preserve">    """This is an abstarct base class for diagrams that render the network.</w:t>
        <w:br/>
        <w:t xml:space="preserve">    """</w:t>
        <w:br/>
        <w:t xml:space="preserve">    @abstractmethod</w:t>
        <w:br/>
        <w:t xml:space="preserve">    def __init__(self):</w:t>
        <w:br/>
        <w:t xml:space="preserve">        pass</w:t>
        <w:br/>
        <w:br/>
        <w:t xml:space="preserve">    @abstractmethod</w:t>
        <w:br/>
        <w:t xml:space="preserve">    def update(self):</w:t>
        <w:br/>
        <w:t xml:space="preserve">        pass</w:t>
        <w:br/>
        <w:br/>
        <w:t xml:space="preserve">    @abstractmethod</w:t>
        <w:br/>
        <w:t xml:space="preserve">    def color(self, r, g, b):</w:t>
        <w:br/>
        <w:t xml:space="preserve">        pass</w:t>
        <w:br/>
        <w:br/>
        <w:t xml:space="preserve">    @abstractmethod</w:t>
        <w:br/>
        <w:t xml:space="preserve">    def rectangle(self, x, y, w, h):</w:t>
        <w:br/>
        <w:t xml:space="preserve">        pass</w:t>
        <w:br/>
        <w:br/>
        <w:t xml:space="preserve">    @abstractmethod</w:t>
        <w:br/>
        <w:t xml:space="preserve">    def circle(self, x, y, node):</w:t>
        <w:br/>
        <w:t xml:space="preserve">        pass</w:t>
        <w:br/>
        <w:br/>
        <w:t xml:space="preserve">    @abstractmethod</w:t>
        <w:br/>
        <w:t xml:space="preserve">    def line(self, x0, y0, x1, y1, stroke):</w:t>
        <w:br/>
        <w:t xml:space="preserve">        pass</w:t>
        <w:br/>
        <w:br/>
        <w:t xml:space="preserve">    @abstractmethod</w:t>
        <w:br/>
        <w:t xml:space="preserve">    def __contains__(self, pos):</w:t>
        <w:br/>
        <w:t xml:space="preserve">        pass</w:t>
        <w:br/>
        <w:br/>
        <w:br/>
        <w:t>class TKDiagram(Diagram, ContextManager):</w:t>
        <w:br/>
        <w:t xml:space="preserve">    """A diagram under `tkinter` window.</w:t>
        <w:br/>
        <w:t xml:space="preserve">    Uses tk.Canvas.</w:t>
        <w:br/>
        <w:t xml:space="preserve">    Doesn't actually close until `is_kivy_running` is set to False, and another closing is attempted.</w:t>
        <w:br/>
        <w:t xml:space="preserve">    Uses the Singleton pattern.</w:t>
        <w:br/>
        <w:br/>
        <w:t xml:space="preserve">    Extends:</w:t>
        <w:br/>
        <w:t xml:space="preserve">        Diagram (abstract class): allows for this class to be used as a diagram.</w:t>
        <w:br/>
        <w:t xml:space="preserve">        ContextManager (type): allows for this class to be used as a context manager (for rendering).</w:t>
        <w:br/>
        <w:t xml:space="preserve">    """</w:t>
        <w:br/>
        <w:t xml:space="preserve">    _instance = None</w:t>
        <w:br/>
        <w:br/>
        <w:t xml:space="preserve">    def __new__(cls):</w:t>
        <w:br/>
        <w:t xml:space="preserve">        if not cls._instance:</w:t>
        <w:br/>
        <w:t xml:space="preserve">            cls._instance = super().__new__(cls)</w:t>
        <w:br/>
        <w:t xml:space="preserve">            cls._instance.root = tk.Tk()</w:t>
        <w:br/>
        <w:t xml:space="preserve">            cls._instance.root.title("Network Diagram")</w:t>
        <w:br/>
        <w:t xml:space="preserve">            cls._instance.width, cls._instance.height = DIAGRAM_DIMENSIONS</w:t>
        <w:br/>
        <w:br/>
        <w:t xml:space="preserve">            cls._instance.canvas = tk.Canvas(</w:t>
        <w:br/>
        <w:t xml:space="preserve">                cls._instance.root,</w:t>
        <w:br/>
        <w:t xml:space="preserve">                bg=color_to_hex(bg_color),</w:t>
        <w:br/>
        <w:t xml:space="preserve">                height=cls._instance.height,</w:t>
        <w:br/>
        <w:t xml:space="preserve">                width=cls._instance.width,</w:t>
        <w:br/>
        <w:t xml:space="preserve">                borderwidth=0,</w:t>
        <w:br/>
        <w:t xml:space="preserve">                highlightthickness=0</w:t>
        <w:br/>
        <w:t xml:space="preserve">            )</w:t>
        <w:br/>
        <w:t xml:space="preserve">            cls._instance.canvas.pack(expand=True, fill='both')</w:t>
        <w:br/>
        <w:br/>
        <w:t xml:space="preserve">            cls._instance.radius = DIAGRAM_POINT_RADIUS</w:t>
        <w:br/>
        <w:t xml:space="preserve">            cls._instance.color_cache = '#000000'</w:t>
        <w:br/>
        <w:br/>
        <w:t xml:space="preserve">            cls._instance.canvas.bind('&lt;Configure&gt;', cls._instance.resize)</w:t>
        <w:br/>
        <w:t xml:space="preserve">            cls._instance.update()</w:t>
        <w:br/>
        <w:br/>
        <w:t xml:space="preserve">            cls._instance.hide()</w:t>
        <w:br/>
        <w:t xml:space="preserve">            cls._instance.root.protocol("WM_DELETE_WINDOW", cls._instance.try_close)</w:t>
        <w:br/>
        <w:t xml:space="preserve">        return cls._instance</w:t>
        <w:br/>
        <w:br/>
        <w:t xml:space="preserve">    def __init__(self):</w:t>
        <w:br/>
        <w:t xml:space="preserve">        pass</w:t>
        <w:br/>
        <w:br/>
        <w:t xml:space="preserve">    def __exit__(self, exception_type, exception_value, exception_traceback):</w:t>
        <w:br/>
        <w:t xml:space="preserve">        pass</w:t>
        <w:br/>
        <w:br/>
        <w:t xml:space="preserve">    def color(self, r, g, b):</w:t>
        <w:br/>
        <w:t xml:space="preserve">        self.color_cache = color_to_hex((r, g, b))</w:t>
        <w:br/>
        <w:br/>
        <w:t xml:space="preserve">    def rectangle(self, x, y, w, h):</w:t>
        <w:br/>
        <w:t xml:space="preserve">        self.canvas.create_rectangle(x, y, w, h, fill=self.color_cache)</w:t>
        <w:br/>
        <w:br/>
        <w:t xml:space="preserve">    def circle(self, x, y, node):</w:t>
        <w:br/>
        <w:t xml:space="preserve">        r = self.radius</w:t>
        <w:br/>
        <w:t xml:space="preserve">        x0 = x - r</w:t>
        <w:br/>
        <w:t xml:space="preserve">        y0 = y - r</w:t>
        <w:br/>
        <w:t xml:space="preserve">        x1 = x + r</w:t>
        <w:br/>
        <w:t xml:space="preserve">        y1 = y + r</w:t>
        <w:br/>
        <w:t xml:space="preserve">        self.canvas.create_text(</w:t>
        <w:br/>
        <w:t xml:space="preserve">            x0,</w:t>
        <w:br/>
        <w:t xml:space="preserve">            y0 - 30,</w:t>
        <w:br/>
        <w:t xml:space="preserve">            text=node.to_string('\n'),</w:t>
        <w:br/>
        <w:t xml:space="preserve">            fill=self.color_cache,</w:t>
        <w:br/>
        <w:t xml:space="preserve">            font=("Consolas", 10),</w:t>
        <w:br/>
        <w:t xml:space="preserve">            justify=tk.CENTER</w:t>
        <w:br/>
        <w:t xml:space="preserve">        )</w:t>
        <w:br/>
        <w:t xml:space="preserve">        return self.canvas.create_oval(</w:t>
        <w:br/>
        <w:t xml:space="preserve">            x0, y0, x1, y1, fill=self.color_cache)</w:t>
        <w:br/>
        <w:br/>
        <w:t xml:space="preserve">    def line(self, x0, y0, x1, y1, stroke):</w:t>
        <w:br/>
        <w:t xml:space="preserve">        self.canvas.create_line(</w:t>
        <w:br/>
        <w:t xml:space="preserve">            x0, y0, x1, y1, width=stroke, fill=self.color_cache)</w:t>
        <w:br/>
        <w:br/>
        <w:t xml:space="preserve">    def __contains__(self, pos):</w:t>
        <w:br/>
        <w:t xml:space="preserve">        return True</w:t>
        <w:br/>
        <w:br/>
        <w:t xml:space="preserve">    # Window management -- closing, hiding, showing, resizing.</w:t>
        <w:br/>
        <w:t xml:space="preserve">    def try_close(self):</w:t>
        <w:br/>
        <w:t xml:space="preserve">        """To prevent the user from really closing this window if the source (kivy) is still open."""</w:t>
        <w:br/>
        <w:t xml:space="preserve">        from globalstuff import is_kivy_running</w:t>
        <w:br/>
        <w:t xml:space="preserve">        if is_kivy_running:</w:t>
        <w:br/>
        <w:t xml:space="preserve">            self.hide()</w:t>
        <w:br/>
        <w:t xml:space="preserve">        else:</w:t>
        <w:br/>
        <w:t xml:space="preserve">            self.root.destroy()</w:t>
        <w:br/>
        <w:br/>
        <w:t xml:space="preserve">    def hide(self):</w:t>
        <w:br/>
        <w:t xml:space="preserve">        self.root.withdraw()</w:t>
        <w:br/>
        <w:br/>
        <w:t xml:space="preserve">    def show(self):</w:t>
        <w:br/>
        <w:t xml:space="preserve">        self.root.update()</w:t>
        <w:br/>
        <w:t xml:space="preserve">        self.root.deiconify()</w:t>
        <w:br/>
        <w:br/>
        <w:t xml:space="preserve">    def resize(self, event):</w:t>
        <w:br/>
        <w:t xml:space="preserve">        # `geomery` is of the form "{width}x{height}+{x}+{y}"</w:t>
        <w:br/>
        <w:t xml:space="preserve">        geometry = self.root.geometry().replace('+', 'x')</w:t>
        <w:br/>
        <w:t xml:space="preserve">        self.width, self.height, *_ = map(int, geometry.split('x'))</w:t>
        <w:br/>
        <w:t xml:space="preserve">        self.update()</w:t>
        <w:br/>
        <w:br/>
        <w:t xml:space="preserve">    def update(self):</w:t>
        <w:br/>
        <w:t xml:space="preserve">        try:</w:t>
        <w:br/>
        <w:t xml:space="preserve">            self.root.after(0, lambda *_: render_diagram(self, 0, 0, self.width, self.height, bg_color, fg_color, -50))</w:t>
        <w:br/>
        <w:t xml:space="preserve">        except RuntimeError:</w:t>
        <w:br/>
        <w:t xml:space="preserve">            pass  # raised when terminating because tkinter cannot find its main thread.</w:t>
        <w:br/>
        <w:br/>
        <w:br/>
        <w:t>class PlotDiagram(Diagram, ContextManager):</w:t>
        <w:br/>
        <w:t xml:space="preserve">    """A diagram in a `matplotlib.pyplot` window.</w:t>
        <w:br/>
        <w:t xml:space="preserve">    Uses the Singleton pattern.</w:t>
        <w:br/>
        <w:br/>
        <w:t xml:space="preserve">    Extends:</w:t>
        <w:br/>
        <w:t xml:space="preserve">        Diagram (abstract class): allows for this class to be used as a diagram.</w:t>
        <w:br/>
        <w:t xml:space="preserve">        ContextManager (type): allows for this class to be used as a context manager (for rendering).</w:t>
        <w:br/>
        <w:t xml:space="preserve">    """</w:t>
        <w:br/>
        <w:br/>
        <w:t xml:space="preserve">    _instance = None</w:t>
        <w:br/>
        <w:br/>
        <w:t xml:space="preserve">    def __new__(cls):</w:t>
        <w:br/>
        <w:t xml:space="preserve">        if not cls._instance:</w:t>
        <w:br/>
        <w:t xml:space="preserve">            cls._instance = super().__new__(cls)</w:t>
        <w:br/>
        <w:t xml:space="preserve">            fig, ax = plt.subplots()</w:t>
        <w:br/>
        <w:t xml:space="preserve">            cls._instance.fig = fig</w:t>
        <w:br/>
        <w:t xml:space="preserve">            cls._instance.ax = ax</w:t>
        <w:br/>
        <w:t xml:space="preserve">            cls._instance.manager = plt.get_current_fig_manager()</w:t>
        <w:br/>
        <w:t xml:space="preserve">            fig.canvas.mpl_connect('close_event', cls._instance.hide)</w:t>
        <w:br/>
        <w:t xml:space="preserve">        return cls._instance</w:t>
        <w:br/>
        <w:br/>
        <w:t xml:space="preserve">    def __init__(self):</w:t>
        <w:br/>
        <w:t xml:space="preserve">        pass</w:t>
        <w:br/>
        <w:br/>
        <w:t xml:space="preserve">    def __enter__(self):</w:t>
        <w:br/>
        <w:t xml:space="preserve">        return self</w:t>
        <w:br/>
        <w:br/>
        <w:t xml:space="preserve">    def __exit__(self, exception_type, exception_value, exception_traceback):</w:t>
        <w:br/>
        <w:t xml:space="preserve">        pass</w:t>
        <w:br/>
        <w:br/>
        <w:t xml:space="preserve">    def color(self, r, g, b):</w:t>
        <w:br/>
        <w:t xml:space="preserve">        pass</w:t>
        <w:br/>
        <w:br/>
        <w:t xml:space="preserve">    def rectangle(self, x, y, w, h):</w:t>
        <w:br/>
        <w:t xml:space="preserve">        pass</w:t>
        <w:br/>
        <w:br/>
        <w:t xml:space="preserve">    def circle(self, x, y, node):</w:t>
        <w:br/>
        <w:t xml:space="preserve">        pass</w:t>
        <w:br/>
        <w:br/>
        <w:t xml:space="preserve">    def line(self, x0, y0, x1, y1, stroke):</w:t>
        <w:br/>
        <w:t xml:space="preserve">        pass</w:t>
        <w:br/>
        <w:br/>
        <w:t xml:space="preserve">    def __contains__(self, pos):</w:t>
        <w:br/>
        <w:t xml:space="preserve">        return True</w:t>
        <w:br/>
        <w:br/>
        <w:t xml:space="preserve">    def update(self):</w:t>
        <w:br/>
        <w:t xml:space="preserve">        self.ax.clear()</w:t>
        <w:br/>
        <w:t xml:space="preserve">        H = G.copy()</w:t>
        <w:br/>
        <w:t xml:space="preserve">        pos = nx.kamada_kawai_layout(H)</w:t>
        <w:br/>
        <w:t xml:space="preserve">        nx.draw(H, pos, ax=self.ax)</w:t>
        <w:br/>
        <w:t xml:space="preserve">        </w:t>
        <w:br/>
        <w:t xml:space="preserve">        plt.draw()</w:t>
        <w:br/>
        <w:br/>
        <w:t xml:space="preserve">    def show(self):</w:t>
        <w:br/>
        <w:t xml:space="preserve">        self.manager.window.show()</w:t>
        <w:br/>
        <w:t xml:space="preserve">    </w:t>
        <w:br/>
        <w:t xml:space="preserve">    def hide(self):</w:t>
        <w:br/>
        <w:t xml:space="preserve">        self.manager.window.hide()</w:t>
        <w:br/>
        <w:br/>
        <w:br/>
        <w:t>class KivyDiagram(Diagram, ContextManager):</w:t>
        <w:br/>
        <w:t xml:space="preserve">    """A diagram under `kivy` window, specifically the `Scan` screen, more specifically the `ScanScreenMiddleDiagram` widget.</w:t>
        <w:br/>
        <w:t xml:space="preserve">    Uses kivy's widget.canvas.</w:t>
        <w:br/>
        <w:t xml:space="preserve">    Linked to a kivy widget with `self.widget` and `.set_widget(widget)`.</w:t>
        <w:br/>
        <w:t xml:space="preserve">    There has to be a widget set before rendering (entering the context manager)!</w:t>
        <w:br/>
        <w:t xml:space="preserve">    You cannot change the widget once you set it.</w:t>
        <w:br/>
        <w:t xml:space="preserve">    Uses the Singleton pattern.</w:t>
        <w:br/>
        <w:br/>
        <w:t xml:space="preserve">    Extends:</w:t>
        <w:br/>
        <w:t xml:space="preserve">        Diagram (abstract class): allows for this class to be used as a diagram.</w:t>
        <w:br/>
        <w:t xml:space="preserve">        ContextManager (type): allows for this class to be used as a context manager (for rendering).</w:t>
        <w:br/>
        <w:t xml:space="preserve">    """</w:t>
        <w:br/>
        <w:br/>
        <w:t xml:space="preserve">    _instance = None</w:t>
        <w:br/>
        <w:br/>
        <w:t xml:space="preserve">    def __new__(cls):</w:t>
        <w:br/>
        <w:t xml:space="preserve">        if not cls._instance:</w:t>
        <w:br/>
        <w:t xml:space="preserve">            cls._instance = super().__new__(cls)</w:t>
        <w:br/>
        <w:t xml:space="preserve">            cls._instance.widget = None</w:t>
        <w:br/>
        <w:t xml:space="preserve">            cls._instance.radius = DIAGRAM_POINT_RADIUS</w:t>
        <w:br/>
        <w:t xml:space="preserve">        return cls._instance</w:t>
        <w:br/>
        <w:br/>
        <w:t xml:space="preserve">    def __init__(self):</w:t>
        <w:br/>
        <w:t xml:space="preserve">        pass</w:t>
        <w:br/>
        <w:br/>
        <w:t xml:space="preserve">    @one_cache</w:t>
        <w:br/>
        <w:t xml:space="preserve">    def set_widget(self, widget):</w:t>
        <w:br/>
        <w:t xml:space="preserve">        self.widget = widget</w:t>
        <w:br/>
        <w:t xml:space="preserve">        return widget</w:t>
        <w:br/>
        <w:br/>
        <w:t xml:space="preserve">    def __enter__(self):</w:t>
        <w:br/>
        <w:t xml:space="preserve">        assert self.widget is not None</w:t>
        <w:br/>
        <w:t xml:space="preserve">        self.widget.canvas.__enter__()</w:t>
        <w:br/>
        <w:t xml:space="preserve">        return self</w:t>
        <w:br/>
        <w:br/>
        <w:t xml:space="preserve">    def __exit__(self, exception_type, exception_value, exception_traceback):</w:t>
        <w:br/>
        <w:t xml:space="preserve">        assert self.widget is not None</w:t>
        <w:br/>
        <w:t xml:space="preserve">        self.widget.canvas.__exit__()</w:t>
        <w:br/>
        <w:br/>
        <w:t xml:space="preserve">    def color(self, r, g, b):</w:t>
        <w:br/>
        <w:t xml:space="preserve">        Color(r, g, b)</w:t>
        <w:br/>
        <w:br/>
        <w:t xml:space="preserve">    def rectangle(self, x, y, w, h):</w:t>
        <w:br/>
        <w:t xml:space="preserve">        Rectangle(pos=(x, y), size=(w, h))</w:t>
        <w:br/>
        <w:br/>
        <w:t xml:space="preserve">    def circle(self, x, y, node):</w:t>
        <w:br/>
        <w:t xml:space="preserve">        r = self.radius</w:t>
        <w:br/>
        <w:t xml:space="preserve">        Ellipse(pos=(x - r, y - r), size=(2 * r, 2 * r))</w:t>
        <w:br/>
        <w:br/>
        <w:t xml:space="preserve">    def line(self, x0, y0, x1, y1, stroke):</w:t>
        <w:br/>
        <w:t xml:space="preserve">        Line(points=(x0, y0, x1, y1), width=stroke)</w:t>
        <w:br/>
        <w:br/>
        <w:t xml:space="preserve">    def __contains__(self, pos):</w:t>
        <w:br/>
        <w:t xml:space="preserve">        assert self.widget is not None</w:t>
        <w:br/>
        <w:t xml:space="preserve">        x, y = pos</w:t>
        <w:br/>
        <w:t xml:space="preserve">        r = self.radius</w:t>
        <w:br/>
        <w:t xml:space="preserve">        collides = lambda x0, y0: self.widget.collide_point(x0, y0)</w:t>
        <w:br/>
        <w:t xml:space="preserve">        if r == 0:</w:t>
        <w:br/>
        <w:t xml:space="preserve">            return collides(x, y)</w:t>
        <w:br/>
        <w:t xml:space="preserve">        return collides(x + r, y + r) and collides(x - r, y - r)</w:t>
        <w:br/>
        <w:br/>
        <w:t xml:space="preserve">    def update(self, *_):</w:t>
        <w:br/>
        <w:t xml:space="preserve">        assert self.widget is not None</w:t>
        <w:br/>
        <w:t xml:space="preserve">        Clock.schedule_once(lambda *_: render_diagram(</w:t>
        <w:br/>
        <w:t xml:space="preserve">            self,</w:t>
        <w:br/>
        <w:t xml:space="preserve">            *self.widget.pos,</w:t>
        <w:br/>
        <w:t xml:space="preserve">            *self.widget.size,</w:t>
        <w:br/>
        <w:t xml:space="preserve">            bg_color,</w:t>
        <w:br/>
        <w:t xml:space="preserve">            fg_color,</w:t>
        <w:br/>
        <w:t xml:space="preserve">            -TITLE_HEIGHT</w:t>
        <w:br/>
        <w:t xml:space="preserve">        )</w:t>
        <w:br/>
        <w:t xml:space="preserve">        )</w:t>
        <w:br/>
        <w:br/>
        <w:br/>
        <w:t>def render_diagram(draw, x, y, w, h, bg, fg, dh=0):</w:t>
        <w:br/>
        <w:t xml:space="preserve">    """An abstract representation of the algorithm used to render the diagram.</w:t>
        <w:br/>
        <w:t xml:space="preserve">    To interface with ~reality~ the screen, it uses the `draw` argument,</w:t>
        <w:br/>
        <w:t xml:space="preserve">    which is a context manager supporting various methods.</w:t>
        <w:br/>
        <w:t xml:space="preserve">    Currently, there are two implementations: `KivyDiagram` and `TKDiagram`.</w:t>
        <w:br/>
        <w:t xml:space="preserve">    """</w:t>
        <w:br/>
        <w:t xml:space="preserve">    scale = min(w, h + dh) * DIAGRAM_SCALE</w:t>
        <w:br/>
        <w:t xml:space="preserve">    stroke = 1</w:t>
        <w:br/>
        <w:t xml:space="preserve">    H = G.copy()</w:t>
        <w:br/>
        <w:br/>
        <w:t xml:space="preserve">    pos = nx.kamada_kawai_layout(H, center=(x + w / 2, y + h / 2), scale=scale)</w:t>
        <w:br/>
        <w:br/>
        <w:t xml:space="preserve">    with draw:</w:t>
        <w:br/>
        <w:t xml:space="preserve">        draw.color(*bg)</w:t>
        <w:br/>
        <w:t xml:space="preserve">        draw.rectangle(x, y, w, h)</w:t>
        <w:br/>
        <w:br/>
        <w:t xml:space="preserve">        draw.color(*fg)</w:t>
        <w:br/>
        <w:t xml:space="preserve">        for node, (x0, y0) in pos.items():</w:t>
        <w:br/>
        <w:t xml:space="preserve">            if (x0, y0) in draw:</w:t>
        <w:br/>
        <w:t xml:space="preserve">                draw.circle(x0, y0, node)</w:t>
        <w:br/>
        <w:br/>
        <w:t xml:space="preserve">        for edge in H.edges:</w:t>
        <w:br/>
        <w:t xml:space="preserve">            x0, y0 = pos[edge[0]]</w:t>
        <w:br/>
        <w:t xml:space="preserve">            x1, y1 = pos[edge[1]]</w:t>
        <w:br/>
        <w:t xml:space="preserve">            if (x0, y0) in draw and (x1, y1) in draw:</w:t>
        <w:br/>
        <w:t xml:space="preserve">                draw.line(x0, y0, x1, y1, stroke)</w:t>
        <w:br/>
        <w:br/>
        <w:br/>
        <w:t>if __name__ == '__main__':</w:t>
        <w:br/>
        <w:t xml:space="preserve">    print("This file handles Diagrams that present the network graph.")</w:t>
        <w:br/>
        <w:t xml:space="preserve">    print("Currently two types: KivyDiagram and TKDiagram.")</w:t>
        <w:br/>
        <w:t xml:space="preserve">    print("To create a new diagram, simply inherit Diagram and typing.ContextManager,")</w:t>
        <w:br/>
        <w:t xml:space="preserve">    print("and implement all the methods.")</w:t>
        <w:br/>
      </w:r>
    </w:p>
    <w:p>
      <w:pPr>
        <w:pStyle w:val="Heading1"/>
      </w:pPr>
      <w:r>
        <w:t>./Scanner/gui\dialogs.py</w:t>
      </w:r>
    </w:p>
    <w:p>
      <w:pPr>
        <w:pStyle w:val="BodyText"/>
      </w:pPr>
      <w:r>
        <w:t>from time import sleep</w:t>
        <w:br/>
        <w:t>from typing import Callable</w:t>
        <w:br/>
        <w:t>from import_handler import ImportDefence</w:t>
        <w:br/>
        <w:t>with ImportDefence():</w:t>
        <w:br/>
        <w:t xml:space="preserve">    import win32api</w:t>
        <w:br/>
        <w:t xml:space="preserve">    import win32con</w:t>
        <w:br/>
        <w:t xml:space="preserve">    import markdown2</w:t>
        <w:br/>
        <w:t xml:space="preserve">    import PySimpleGUIQt as sg</w:t>
        <w:br/>
        <w:t xml:space="preserve">    import threading</w:t>
        <w:br/>
        <w:t xml:space="preserve">    import time</w:t>
        <w:br/>
        <w:t xml:space="preserve">    from enum import Enum</w:t>
        <w:br/>
        <w:t xml:space="preserve">    import queue</w:t>
        <w:br/>
        <w:br/>
        <w:br/>
        <w:t>class IconType(Enum):</w:t>
        <w:br/>
        <w:t xml:space="preserve">    INPUT = 5</w:t>
        <w:br/>
        <w:t xml:space="preserve">    ERROR = 4</w:t>
        <w:br/>
        <w:t xml:space="preserve">    WARNING = 3</w:t>
        <w:br/>
        <w:t xml:space="preserve">    QUESTION = 2</w:t>
        <w:br/>
        <w:t xml:space="preserve">    INFO = 1</w:t>
        <w:br/>
        <w:t xml:space="preserve">    NOTHING = 0</w:t>
        <w:br/>
        <w:br/>
        <w:t>POPUP_WINDOW_SIZE = (1000, 600)</w:t>
        <w:br/>
        <w:t>def get_CSS():</w:t>
        <w:br/>
        <w:t xml:space="preserve">    try:</w:t>
        <w:br/>
        <w:t xml:space="preserve">        return f"&lt;style&gt;{open('./gui/popup_style.css', 'r').read()}&lt;/style&gt;"</w:t>
        <w:br/>
        <w:t xml:space="preserve">    except OSError:</w:t>
        <w:br/>
        <w:t xml:space="preserve">        return f"&lt;style&gt;&lt;/style&gt;"</w:t>
        <w:br/>
        <w:t>POPUP_WINDOW_LOOP_TIMEOUT_MS = 500</w:t>
        <w:br/>
        <w:br/>
        <w:br/>
        <w:t>class PopupManager:</w:t>
        <w:br/>
        <w:t xml:space="preserve">    _instance = None  # Private class variable to store the singleton instance</w:t>
        <w:br/>
        <w:br/>
        <w:t xml:space="preserve">    def __new__(cls):</w:t>
        <w:br/>
        <w:t xml:space="preserve">        if cls._instance is None:</w:t>
        <w:br/>
        <w:t xml:space="preserve">            cls._instance = super().__new__(cls)</w:t>
        <w:br/>
        <w:t xml:space="preserve">            sg.theme('DarkGreen5')</w:t>
        <w:br/>
        <w:t xml:space="preserve">            cls._instance.waiting = queue.Queue()</w:t>
        <w:br/>
        <w:t xml:space="preserve">            cls._instance.popup_thread = threading.Thread(target=cls._instance._popup_loop, name="PopupThread")</w:t>
        <w:br/>
        <w:t xml:space="preserve">            cls._instance._stop_thread = threading.Event()</w:t>
        <w:br/>
        <w:t xml:space="preserve">            cls._instance.popup_thread.start()</w:t>
        <w:br/>
        <w:t xml:space="preserve">        return cls._instance</w:t>
        <w:br/>
        <w:br/>
        <w:t xml:space="preserve">    def add(self, popup):</w:t>
        <w:br/>
        <w:t xml:space="preserve">        self.waiting.put(popup)</w:t>
        <w:br/>
        <w:br/>
        <w:t xml:space="preserve">    def render_popup(self, popup):</w:t>
        <w:br/>
        <w:t xml:space="preserve">        title, message, icon, *_ = popup</w:t>
        <w:br/>
        <w:t xml:space="preserve">        icon = IconType(int(icon))</w:t>
        <w:br/>
        <w:t xml:space="preserve">        if icon == IconType.INPUT:</w:t>
        <w:br/>
        <w:t xml:space="preserve">            callback = popup[3]</w:t>
        <w:br/>
        <w:t xml:space="preserve">            callback(self._get_input(title, message))</w:t>
        <w:br/>
        <w:t xml:space="preserve">        else:</w:t>
        <w:br/>
        <w:t xml:space="preserve">            self._show_text(title, message, icon)</w:t>
        <w:br/>
        <w:br/>
        <w:t xml:space="preserve">    def _get_input(self, title: str, message: str):</w:t>
        <w:br/>
        <w:t xml:space="preserve">        layout = [[sg.Text(message)],</w:t>
        <w:br/>
        <w:t xml:space="preserve">              [sg.Input(key='-IN-')],</w:t>
        <w:br/>
        <w:t xml:space="preserve">              [sg.Button('Submit')]]</w:t>
        <w:br/>
        <w:br/>
        <w:t xml:space="preserve">        window = sg.Window(title, layout)</w:t>
        <w:br/>
        <w:br/>
        <w:t xml:space="preserve">        while True:</w:t>
        <w:br/>
        <w:t xml:space="preserve">            event, values = window.read()</w:t>
        <w:br/>
        <w:t xml:space="preserve">            if event == sg.WINDOW_CLOSED:</w:t>
        <w:br/>
        <w:t xml:space="preserve">                return ''</w:t>
        <w:br/>
        <w:t xml:space="preserve">            elif event == 'Submit':</w:t>
        <w:br/>
        <w:t xml:space="preserve">                result = values['-IN-']</w:t>
        <w:br/>
        <w:t xml:space="preserve">                window.close()</w:t>
        <w:br/>
        <w:t xml:space="preserve">                return result</w:t>
        <w:br/>
        <w:br/>
        <w:t xml:space="preserve">    def _show_text(self, title: str, message: str, icon: IconType):</w:t>
        <w:br/>
        <w:t xml:space="preserve">        lines = message.split('\n')</w:t>
        <w:br/>
        <w:t xml:space="preserve">        lines = [</w:t>
        <w:br/>
        <w:t xml:space="preserve">            item for line in lines</w:t>
        <w:br/>
        <w:t xml:space="preserve">            for item in (</w:t>
        <w:br/>
        <w:t xml:space="preserve">            line.split('. ') if len(line) &gt; 200 else [line]</w:t>
        <w:br/>
        <w:t xml:space="preserve">            )</w:t>
        <w:br/>
        <w:t xml:space="preserve">        ]</w:t>
        <w:br/>
        <w:t xml:space="preserve">        lines = [</w:t>
        <w:br/>
        <w:t xml:space="preserve">            item for line in lines</w:t>
        <w:br/>
        <w:t xml:space="preserve">            for item in (</w:t>
        <w:br/>
        <w:t xml:space="preserve">            line.split(', ') if len(line) &gt; 150 else [line]</w:t>
        <w:br/>
        <w:t xml:space="preserve">            )</w:t>
        <w:br/>
        <w:t xml:space="preserve">        ]</w:t>
        <w:br/>
        <w:t xml:space="preserve">        lines = [line.strip() for line in lines]</w:t>
        <w:br/>
        <w:t xml:space="preserve">        message = '\n\n'.join(lines)</w:t>
        <w:br/>
        <w:t xml:space="preserve">        # message = message.replace('\n', '\n\n')</w:t>
        <w:br/>
        <w:t xml:space="preserve">        markdown_text = markdown2.markdown(message)</w:t>
        <w:br/>
        <w:t xml:space="preserve">        html_text = f"{get_CSS()}&lt;div class=\"limit-width\"&gt;{markdown_text}&lt;/div&gt;"</w:t>
        <w:br/>
        <w:br/>
        <w:t xml:space="preserve">        layout = [[</w:t>
        <w:br/>
        <w:t xml:space="preserve">            sg.Column(</w:t>
        <w:br/>
        <w:t xml:space="preserve">                [[sg.Text('', key='_HTML_')]],</w:t>
        <w:br/>
        <w:t xml:space="preserve">                size=POPUP_WINDOW_SIZE,</w:t>
        <w:br/>
        <w:t xml:space="preserve">                scrollable=(False, True)</w:t>
        <w:br/>
        <w:t xml:space="preserve">            )</w:t>
        <w:br/>
        <w:t xml:space="preserve">        ]]</w:t>
        <w:br/>
        <w:t xml:space="preserve">        window = sg.Window(title, layout, finalize=True, resizable=False)</w:t>
        <w:br/>
        <w:t xml:space="preserve">        window['_HTML_'].update(html_text.replace('\x00', '\\0'))  # remove null characters</w:t>
        <w:br/>
        <w:t xml:space="preserve">        # window['_HTML_'].Widget.setOpenExternalLinks(True) # Allow links to be clicked</w:t>
        <w:br/>
        <w:br/>
        <w:t xml:space="preserve">        while True:</w:t>
        <w:br/>
        <w:t xml:space="preserve">            event, values = window.read(timeout=POPUP_WINDOW_LOOP_TIMEOUT_MS)</w:t>
        <w:br/>
        <w:t xml:space="preserve">            if event == sg.WIN_CLOSED:</w:t>
        <w:br/>
        <w:t xml:space="preserve">                break</w:t>
        <w:br/>
        <w:br/>
        <w:t xml:space="preserve">        window.close()</w:t>
        <w:br/>
        <w:t xml:space="preserve">        return -1</w:t>
        <w:br/>
        <w:t xml:space="preserve">    </w:t>
        <w:br/>
        <w:t xml:space="preserve">    def stop(self):</w:t>
        <w:br/>
        <w:t xml:space="preserve">        self._stop_thread.set()</w:t>
        <w:br/>
        <w:br/>
        <w:t xml:space="preserve">    def _popup_loop(self):</w:t>
        <w:br/>
        <w:t xml:space="preserve">        """</w:t>
        <w:br/>
        <w:t xml:space="preserve">        Private method that runs continuously as the popup thread.</w:t>
        <w:br/>
        <w:t xml:space="preserve">        Waits for popups to arrive and displays them when available.</w:t>
        <w:br/>
        <w:t xml:space="preserve">        """</w:t>
        <w:br/>
        <w:t xml:space="preserve">        while not self._stop_thread.is_set():</w:t>
        <w:br/>
        <w:t xml:space="preserve">            try:</w:t>
        <w:br/>
        <w:t xml:space="preserve">                popup = self.waiting.get(block=False)</w:t>
        <w:br/>
        <w:t xml:space="preserve">                self.render_popup(popup)</w:t>
        <w:br/>
        <w:t xml:space="preserve">            except queue.Empty:</w:t>
        <w:br/>
        <w:t xml:space="preserve">                time.sleep(0.1)</w:t>
        <w:br/>
        <w:br/>
        <w:br/>
        <w:t>def popup(title: str, message: str, *, error=False, warning=False, question=False, info=False, cancel=False):</w:t>
        <w:br/>
        <w:t xml:space="preserve">    """This function creates a visual UI popup, with `title` as the window's title, and `message` in the body.</w:t>
        <w:br/>
        <w:t xml:space="preserve">    The popup itself isn't too large.</w:t>
        <w:br/>
        <w:t xml:space="preserve">    You can add `error`, `warning`, `question`, `info`, to set an icon next to the content.</w:t>
        <w:br/>
        <w:t xml:space="preserve">    You can add `cancel` to give the user a choice between "OK" (returns True) and "Cancel" (returns False).</w:t>
        <w:br/>
        <w:br/>
        <w:t xml:space="preserve">    This function unifys two separate ideas, under an abstracted interface.</w:t>
        <w:br/>
        <w:t xml:space="preserve">    One is icnoned, with markdown support, and slower.</w:t>
        <w:br/>
        <w:t xml:space="preserve">    One is iconless, plaintext, Win API, and faster.</w:t>
        <w:br/>
        <w:br/>
        <w:t xml:space="preserve">    |     Popup Type     |                          Markdowned                         |               Plaintext              |</w:t>
        <w:br/>
        <w:t xml:space="preserve">    |:------------------:|:-----------------------------------------------------------:|:------------------------------------:|</w:t>
        <w:br/>
        <w:t xml:space="preserve">    | Supports plaintext | Yes                                                         | Yes                                  |</w:t>
        <w:br/>
        <w:t xml:space="preserve">    |  Supports Markdown | Yes                                                         | No                                   |</w:t>
        <w:br/>
        <w:t xml:space="preserve">    |  Supports HTML/CSS | Yes                                                         | No                                   |</w:t>
        <w:br/>
        <w:t xml:space="preserve">    |   Supports Icons   | Yes (soon)                                                  | No                                   |</w:t>
        <w:br/>
        <w:t xml:space="preserve">    |  Graphical Library | PySimpleGUI                                                 | Win32 API                            |</w:t>
        <w:br/>
        <w:t xml:space="preserve">    |  Graphical Object  | `PySimpleGUIQt as sg; sg.Window, sg.Column, sg.Text`        | `win32api.MessageBox`                |</w:t>
        <w:br/>
        <w:t xml:space="preserve">    |    Return Value    | None                                                        | bool or None                         |</w:t>
        <w:br/>
        <w:t xml:space="preserve">    |   Arguments Used   | title, message, error, warning, question, info              | title, message, cancel               |</w:t>
        <w:br/>
        <w:t xml:space="preserve">    |      Immediate     | No, uses a Queue on a separate thread                       | Yes                                  |</w:t>
        <w:br/>
        <w:t xml:space="preserve">    |      Blocking      | No                                                          | Yes, until the user closes the popup |</w:t>
        <w:br/>
        <w:t xml:space="preserve">    |    How to apply    | set either of these to True: error, warning, question, info | Don't apply the other option         |</w:t>
        <w:br/>
        <w:br/>
        <w:t xml:space="preserve">    Note: if you supply markdown content into `message`, and you wish for it to not display as plaintext,</w:t>
        <w:br/>
        <w:t xml:space="preserve">    set one of the icons, e.g. `info=True`.</w:t>
        <w:br/>
        <w:t xml:space="preserve">    If multiple icons are set, the icon is chosen by this priority list:</w:t>
        <w:br/>
        <w:t xml:space="preserve">    error &gt; warning &gt; question &gt; info</w:t>
        <w:br/>
        <w:t xml:space="preserve">    (`error` overpowers all, `info` gets overpowered by all).</w:t>
        <w:br/>
        <w:t xml:space="preserve">    If no icon is chosen, the text is displayed as plaintext, not markdown.</w:t>
        <w:br/>
        <w:br/>
        <w:t xml:space="preserve">    The function returns:</w:t>
        <w:br/>
        <w:t xml:space="preserve">    - None for all `PySimpleGUI` dialogs, i.e. anything with an icon.</w:t>
        <w:br/>
        <w:t xml:space="preserve">    - Boolean (True/False) indicating whether the Cancel button wasn't pressed, if `cancel=True`.</w:t>
        <w:br/>
        <w:t xml:space="preserve">    - None if no keyword arguments were set, after displaying a `MessageBox`.</w:t>
        <w:br/>
        <w:t xml:space="preserve">    Notice: the function will return immediately for `Markdowned`, it will be blocking for `Plaintext` (even if the return value will be `None` eventually).</w:t>
        <w:br/>
        <w:br/>
        <w:t xml:space="preserve">    Args:</w:t>
        <w:br/>
        <w:t xml:space="preserve">        title (str): the title of the window.</w:t>
        <w:br/>
        <w:t xml:space="preserve">        message (str): the content of the window (plaintext or markdown).</w:t>
        <w:br/>
        <w:t xml:space="preserve">        error (bool, optional): whether to display a Critical icon. Defaults to False.</w:t>
        <w:br/>
        <w:t xml:space="preserve">        warning (bool, optional): whether to display a Warning icon. Defaults to False.</w:t>
        <w:br/>
        <w:t xml:space="preserve">        question (bool, optional): whether to display a Question icon. Defaults to False.</w:t>
        <w:br/>
        <w:t xml:space="preserve">        info (bool, optional): whether to display an Information icon. Defaults to False.</w:t>
        <w:br/>
        <w:t xml:space="preserve">        cancel (bool, optional): if no icon is chosen, this determines the type of the MessageBox: whether there'll be a Cancel button. Defaults to False.</w:t>
        <w:br/>
        <w:br/>
        <w:t xml:space="preserve">    Returns:</w:t>
        <w:br/>
        <w:t xml:space="preserve">        (bool | None): `False` if the Cancel Button was pressed, `True` if not, `None` if irrelevant. See above.</w:t>
        <w:br/>
        <w:t xml:space="preserve">    """</w:t>
        <w:br/>
        <w:t xml:space="preserve">    if not isinstance(message, str):</w:t>
        <w:br/>
        <w:t xml:space="preserve">        raise TypeError("Popup message must be a string.")</w:t>
        <w:br/>
        <w:t xml:space="preserve">    if not isinstance(title, str):</w:t>
        <w:br/>
        <w:t xml:space="preserve">        raise TypeError("Popup title must be a string.")</w:t>
        <w:br/>
        <w:t xml:space="preserve">    if not (error or warning or question or info):</w:t>
        <w:br/>
        <w:t xml:space="preserve">        if cancel:</w:t>
        <w:br/>
        <w:t xml:space="preserve">            return win32api.MessageBox(0, message, title, win32con.MB_OKCANCEL) != win32con.IDCANCEL</w:t>
        <w:br/>
        <w:t xml:space="preserve">        else:</w:t>
        <w:br/>
        <w:t xml:space="preserve">            win32api.MessageBox(0, message, title, win32con.MB_OK)</w:t>
        <w:br/>
        <w:t xml:space="preserve">            return None</w:t>
        <w:br/>
        <w:t xml:space="preserve">    </w:t>
        <w:br/>
        <w:t xml:space="preserve">    icon = IconType.NOTHING</w:t>
        <w:br/>
        <w:t xml:space="preserve">    if error:</w:t>
        <w:br/>
        <w:t xml:space="preserve">        icon = IconType.ERROR</w:t>
        <w:br/>
        <w:t xml:space="preserve">    elif warning:</w:t>
        <w:br/>
        <w:t xml:space="preserve">        icon = IconType.WARNING</w:t>
        <w:br/>
        <w:t xml:space="preserve">    elif question:</w:t>
        <w:br/>
        <w:t xml:space="preserve">        icon = IconType.QUESTION</w:t>
        <w:br/>
        <w:t xml:space="preserve">    elif info:</w:t>
        <w:br/>
        <w:t xml:space="preserve">        icon = IconType.INFO</w:t>
        <w:br/>
        <w:br/>
        <w:t xml:space="preserve">    PopupManager().add((title, message, icon.value))</w:t>
        <w:br/>
        <w:br/>
        <w:br/>
        <w:t>def get_string(title: str, prompt: str) -&gt; None:</w:t>
        <w:br/>
        <w:t xml:space="preserve">    """This function prompts the user to give a string input.</w:t>
        <w:br/>
        <w:t xml:space="preserve">    It's basically like `input` in plain Python,</w:t>
        <w:br/>
        <w:t xml:space="preserve">    but with a GUI.</w:t>
        <w:br/>
        <w:t xml:space="preserve">    The window's title will be `title`.</w:t>
        <w:br/>
        <w:t xml:space="preserve">    **Blocking** until user input is given.</w:t>
        <w:br/>
        <w:br/>
        <w:t xml:space="preserve">    Args:</w:t>
        <w:br/>
        <w:t xml:space="preserve">        title (str): the title of the small window.</w:t>
        <w:br/>
        <w:t xml:space="preserve">        prompt (str): the question to ask the user.</w:t>
        <w:br/>
        <w:t xml:space="preserve">    """</w:t>
        <w:br/>
        <w:t xml:space="preserve">    l = []  # Python has lists as reference type, so they can store data in just the way I need</w:t>
        <w:br/>
        <w:t xml:space="preserve">    def _save(l ,x):  # used as callback, to store the result in the list.</w:t>
        <w:br/>
        <w:t xml:space="preserve">        l.append(x)</w:t>
        <w:br/>
        <w:t xml:space="preserve">    PopupManager().add((title, prompt, IconType.INPUT.value, lambda x: _save(l, x)))</w:t>
        <w:br/>
        <w:t xml:space="preserve">    while len(l) == 0:  # blocking until `l` is given an item with the string.</w:t>
        <w:br/>
        <w:t xml:space="preserve">        sleep(0.1)</w:t>
        <w:br/>
        <w:t xml:space="preserve">    return l[0]</w:t>
        <w:br/>
        <w:br/>
        <w:br/>
        <w:t>if __name__ == '__main__':</w:t>
        <w:br/>
        <w:t xml:space="preserve">    print("This file gives visual dialog actions,")</w:t>
        <w:br/>
        <w:t xml:space="preserve">    print("that are useful for displaying information to the user")</w:t>
        <w:br/>
        <w:t xml:space="preserve">    print("as well as getting the user's input.")</w:t>
        <w:br/>
      </w:r>
    </w:p>
    <w:p>
      <w:pPr>
        <w:pStyle w:val="Heading1"/>
      </w:pPr>
      <w:r>
        <w:t>./Scanner/gui\Hover.py</w:t>
      </w:r>
    </w:p>
    <w:p>
      <w:pPr>
        <w:pStyle w:val="BodyText"/>
      </w:pPr>
      <w:r>
        <w:t>from globalstuff import *</w:t>
        <w:br/>
        <w:t>from CacheDecorators import one_cache</w:t>
        <w:br/>
        <w:br/>
        <w:br/>
        <w:t>class Hover:</w:t>
        <w:br/>
        <w:t xml:space="preserve">    """Enables hovering cursor and behaviours. Uses singleton structure (because it accesses a system function of changing cursor).</w:t>
        <w:br/>
        <w:t xml:space="preserve">    Includes two lists: `items`, where each item can change the cursor to `pointer` if hovered (`item.collide_point(x, y) -&gt; True`);</w:t>
        <w:br/>
        <w:t xml:space="preserve">    and `behaviors`, where each item is a `HoverBehavior`, and they do more exotic stuff, abstracted by `.show()` and `.hide()`.</w:t>
        <w:br/>
        <w:br/>
        <w:t xml:space="preserve">    Raises:</w:t>
        <w:br/>
        <w:t xml:space="preserve">        AttributeError: raised when `.add(item)` receives an `item` that has no method `.collide_point(int,int)`.</w:t>
        <w:br/>
        <w:t xml:space="preserve">        TypeError: raised when `.add_behavior(behavior)` receives a `behavior` that is not of type `HoverBehavior`.</w:t>
        <w:br/>
        <w:t xml:space="preserve">    """</w:t>
        <w:br/>
        <w:t xml:space="preserve">    items = {}</w:t>
        <w:br/>
        <w:t xml:space="preserve">    behaviors = {}</w:t>
        <w:br/>
        <w:t xml:space="preserve">    current_screen = ""</w:t>
        <w:br/>
        <w:br/>
        <w:t xml:space="preserve">    @staticmethod</w:t>
        <w:br/>
        <w:t xml:space="preserve">    @one_cache</w:t>
        <w:br/>
        <w:t xml:space="preserve">    def _bind():</w:t>
        <w:br/>
        <w:t xml:space="preserve">        from kivy.core.window import Window</w:t>
        <w:br/>
        <w:t xml:space="preserve">        from gui.AppState import State</w:t>
        <w:br/>
        <w:t xml:space="preserve">        Window.bind(mouse_pos=Hover.update)</w:t>
        <w:br/>
        <w:t xml:space="preserve">        Window.bind(size=State().resize_callback)</w:t>
        <w:br/>
        <w:t xml:space="preserve">        return 0  # to comply with @one_cache's rule: A @one_cache function cannot return None!</w:t>
        <w:br/>
        <w:br/>
        <w:t xml:space="preserve">    @staticmethod</w:t>
        <w:br/>
        <w:t xml:space="preserve">    def add(instance):</w:t>
        <w:br/>
        <w:t xml:space="preserve">        Hover._bind()</w:t>
        <w:br/>
        <w:t xml:space="preserve">        if Hover.current_screen == "":</w:t>
        <w:br/>
        <w:t xml:space="preserve">            raise KeyError("Hover cannot add without screen")</w:t>
        <w:br/>
        <w:t xml:space="preserve">        try:</w:t>
        <w:br/>
        <w:t xml:space="preserve">            instance.collide_point(0, 0)</w:t>
        <w:br/>
        <w:t xml:space="preserve">        except AttributeError:</w:t>
        <w:br/>
        <w:t xml:space="preserve">            raise AttributeError(</w:t>
        <w:br/>
        <w:t xml:space="preserve">                "The instance passed to `Hover.add` doesn't support `.collide_point(int,int)`.")</w:t>
        <w:br/>
        <w:t xml:space="preserve">        Hover.items[Hover.current_screen].append(instance)</w:t>
        <w:br/>
        <w:br/>
        <w:t xml:space="preserve">    @staticmethod</w:t>
        <w:br/>
        <w:t xml:space="preserve">    def add_behavior(behavior):</w:t>
        <w:br/>
        <w:t xml:space="preserve">        Hover._bind()</w:t>
        <w:br/>
        <w:t xml:space="preserve">        if Hover.current_screen == "":</w:t>
        <w:br/>
        <w:t xml:space="preserve">            raise KeyError("Hover cannot add without screen")</w:t>
        <w:br/>
        <w:t xml:space="preserve">        if not isinstance(behavior, HoverBehavior):</w:t>
        <w:br/>
        <w:t xml:space="preserve">            raise TypeError(</w:t>
        <w:br/>
        <w:t xml:space="preserve">                "The behavior passed to `Hover.add_behavior` isn't a `HoverBehavior`.")</w:t>
        <w:br/>
        <w:t xml:space="preserve">        Hover.behaviors[Hover.current_screen].append(behavior)</w:t>
        <w:br/>
        <w:t xml:space="preserve">        # A behaviour should support 3 methods: `collide_point(int,int)`,</w:t>
        <w:br/>
        <w:t xml:space="preserve">        # `show()`, and `hide()`, and that's enforced by the HoverBehaviour</w:t>
        <w:br/>
        <w:t xml:space="preserve">        # interface.</w:t>
        <w:br/>
        <w:br/>
        <w:t xml:space="preserve">    def update(window, pos):</w:t>
        <w:br/>
        <w:t xml:space="preserve">        if any([item.collide_point(*pos)</w:t>
        <w:br/>
        <w:t xml:space="preserve">               for item in Hover.items[Hover.current_screen]]):</w:t>
        <w:br/>
        <w:t xml:space="preserve">            window.set_system_cursor("hand")</w:t>
        <w:br/>
        <w:t xml:space="preserve">        else:</w:t>
        <w:br/>
        <w:t xml:space="preserve">            window.set_system_cursor("arrow")</w:t>
        <w:br/>
        <w:br/>
        <w:t xml:space="preserve">        for behavior in Hover.behaviors[Hover.current_screen]:</w:t>
        <w:br/>
        <w:t xml:space="preserve">            if behavior.collide_point(*pos):</w:t>
        <w:br/>
        <w:t xml:space="preserve">                behavior.show()</w:t>
        <w:br/>
        <w:t xml:space="preserve">            else:</w:t>
        <w:br/>
        <w:t xml:space="preserve">                behavior.hide()</w:t>
        <w:br/>
        <w:br/>
        <w:t xml:space="preserve">    def enter(screen: str):</w:t>
        <w:br/>
        <w:t xml:space="preserve">        Hover.current_screen = screen</w:t>
        <w:br/>
        <w:t xml:space="preserve">        if screen not in Hover.items:</w:t>
        <w:br/>
        <w:t xml:space="preserve">            Hover.items[screen] = []</w:t>
        <w:br/>
        <w:t xml:space="preserve">        if screen not in Hover.behaviors:</w:t>
        <w:br/>
        <w:t xml:space="preserve">            Hover.behaviors[screen] = []</w:t>
        <w:br/>
        <w:br/>
        <w:t xml:space="preserve">    @staticmethod</w:t>
        <w:br/>
        <w:t xml:space="preserve">    def start():</w:t>
        <w:br/>
        <w:t xml:space="preserve">        # Hide everything when the screen loads. Kinda misleading name -- this</w:t>
        <w:br/>
        <w:t xml:space="preserve">        # function is called last in initalisation -- it marks the start of the</w:t>
        <w:br/>
        <w:t xml:space="preserve">        # UI.</w:t>
        <w:br/>
        <w:t xml:space="preserve">        for screen in Hover.behaviors.keys():</w:t>
        <w:br/>
        <w:t xml:space="preserve">            for behavior in Hover.behaviors[screen]:</w:t>
        <w:br/>
        <w:t xml:space="preserve">                behavior.hide()</w:t>
        <w:br/>
        <w:br/>
        <w:br/>
        <w:t>class HoverBehavior:</w:t>
        <w:br/>
        <w:t xml:space="preserve">    """</w:t>
        <w:br/>
        <w:t xml:space="preserve">    Inherit from this class to create behaviours,</w:t>
        <w:br/>
        <w:t xml:space="preserve">    and pass the instances to `Hover.add_behavior(...)`.</w:t>
        <w:br/>
        <w:t xml:space="preserve">    """</w:t>
        <w:br/>
        <w:br/>
        <w:t xml:space="preserve">    def show(self):</w:t>
        <w:br/>
        <w:t xml:space="preserve">        raise NotImplementedError()</w:t>
        <w:br/>
        <w:br/>
        <w:t xml:space="preserve">    def hide(self):</w:t>
        <w:br/>
        <w:t xml:space="preserve">        raise NotImplementedError()</w:t>
        <w:br/>
        <w:br/>
        <w:t xml:space="preserve">    def collide_point(self, x, y):</w:t>
        <w:br/>
        <w:t xml:space="preserve">        raise NotImplementedError()</w:t>
        <w:br/>
        <w:br/>
        <w:br/>
        <w:t>class HoverReplace(HoverBehavior):</w:t>
        <w:br/>
        <w:t xml:space="preserve">    """A `HoverBehavior` that replaces the text shown on a label.</w:t>
        <w:br/>
        <w:t xml:space="preserve">    When hovered, it displays the string in `text`,</w:t>
        <w:br/>
        <w:t xml:space="preserve">    otherwise, it displays the initial string.</w:t>
        <w:br/>
        <w:t xml:space="preserve">    """</w:t>
        <w:br/>
        <w:br/>
        <w:t xml:space="preserve">    def __init__(self, widget, text, font_size, font="Arial"):</w:t>
        <w:br/>
        <w:t xml:space="preserve">        self.widget = widget</w:t>
        <w:br/>
        <w:t xml:space="preserve">        self.text = text</w:t>
        <w:br/>
        <w:t xml:space="preserve">        self.save = self.widget.text</w:t>
        <w:br/>
        <w:t xml:space="preserve">        self.font_size = font_size</w:t>
        <w:br/>
        <w:t xml:space="preserve">        self.save_font = self.widget.font_name</w:t>
        <w:br/>
        <w:t xml:space="preserve">        self.font = font</w:t>
        <w:br/>
        <w:t xml:space="preserve">        Hover.add_behavior(self)</w:t>
        <w:br/>
        <w:br/>
        <w:t xml:space="preserve">    def show(self):</w:t>
        <w:br/>
        <w:t xml:space="preserve">        self.widget.text = self.text</w:t>
        <w:br/>
        <w:t xml:space="preserve">        self.widget.font_name = self.font</w:t>
        <w:br/>
        <w:t xml:space="preserve">        self.widget.font_size = self.font_size * HOVER_REPLACE_FACTOR</w:t>
        <w:br/>
        <w:br/>
        <w:t xml:space="preserve">    def hide(self):</w:t>
        <w:br/>
        <w:t xml:space="preserve">        self.widget.text = self.save</w:t>
        <w:br/>
        <w:t xml:space="preserve">        self.widget.font_name = self.save_font</w:t>
        <w:br/>
        <w:t xml:space="preserve">        self.widget.font_size = self.font_size</w:t>
        <w:br/>
        <w:br/>
        <w:t xml:space="preserve">    def collide_point(self, x, y):</w:t>
        <w:br/>
        <w:t xml:space="preserve">        return self.widget.collide_point(x, y)</w:t>
        <w:br/>
        <w:br/>
        <w:br/>
        <w:t>class HoverReplaceBackground(HoverReplace):</w:t>
        <w:br/>
        <w:t xml:space="preserve">    """A `HoverBehavior` that replaces the text shown on a label.</w:t>
        <w:br/>
        <w:t xml:space="preserve">    When hovered, it displays the string in `text` (AND a different background colour),</w:t>
        <w:br/>
        <w:t xml:space="preserve">    otherwise, it displays the initial string.</w:t>
        <w:br/>
        <w:t xml:space="preserve">    """</w:t>
        <w:br/>
        <w:br/>
        <w:t xml:space="preserve">    def __init__(self, widget, text, font_size, new_bg, font="Arial"):</w:t>
        <w:br/>
        <w:t xml:space="preserve">        super().__init__(widget, text, font_size, font)</w:t>
        <w:br/>
        <w:t xml:space="preserve">        self.save_bg = self.widget.background_color</w:t>
        <w:br/>
        <w:t xml:space="preserve">        self.bg = new_bg</w:t>
        <w:br/>
        <w:br/>
        <w:t xml:space="preserve">    def show(self):</w:t>
        <w:br/>
        <w:t xml:space="preserve">        super().show()</w:t>
        <w:br/>
        <w:t xml:space="preserve">        self.widget.background_color = self.bg</w:t>
        <w:br/>
        <w:br/>
        <w:t xml:space="preserve">    def hide(self):</w:t>
        <w:br/>
        <w:t xml:space="preserve">        super().hide()</w:t>
        <w:br/>
        <w:t xml:space="preserve">        self.widget.background_color = self.save_bg</w:t>
        <w:br/>
        <w:br/>
        <w:br/>
        <w:t>if __name__ == '__main__':</w:t>
        <w:br/>
        <w:t xml:space="preserve">    print("This module creates the Hovering mechanism for the kivy gui.")</w:t>
        <w:br/>
      </w:r>
    </w:p>
    <w:p>
      <w:pPr>
        <w:pStyle w:val="Heading1"/>
      </w:pPr>
      <w:r>
        <w:t>./Scanner/gui\Information.py</w:t>
      </w:r>
    </w:p>
    <w:p>
      <w:pPr>
        <w:pStyle w:val="BodyText"/>
      </w:pPr>
      <w:r>
        <w:t>from import_handler import ImportDefence</w:t>
        <w:br/>
        <w:t>with ImportDefence():</w:t>
        <w:br/>
        <w:t xml:space="preserve">    import re</w:t>
        <w:br/>
        <w:t xml:space="preserve">    from threading import enumerate as enumerate_threads</w:t>
        <w:br/>
        <w:br/>
        <w:t>from gui.dialogs import popup</w:t>
        <w:br/>
        <w:t>import db</w:t>
        <w:br/>
        <w:t>from ipconfig import ipconfig</w:t>
        <w:br/>
        <w:t>from gui.ScanClasses import DummyScan</w:t>
        <w:br/>
        <w:t>from gui.AppState import State</w:t>
        <w:br/>
        <w:br/>
        <w:br/>
        <w:t>def display_information(*_):</w:t>
        <w:br/>
        <w:t xml:space="preserve">    highlighted = State().highlighted_scan</w:t>
        <w:br/>
        <w:t xml:space="preserve">    if highlighted is DummyScan() or highlighted is None:</w:t>
        <w:br/>
        <w:t xml:space="preserve">        popup(f"General Information", general_information(), info=True)</w:t>
        <w:br/>
        <w:t xml:space="preserve">    else:</w:t>
        <w:br/>
        <w:t xml:space="preserve">        name = highlighted.name</w:t>
        <w:br/>
        <w:t xml:space="preserve">        information = information_about(name)</w:t>
        <w:br/>
        <w:t xml:space="preserve">        if information == '': return</w:t>
        <w:br/>
        <w:t xml:space="preserve">        popup(f"Information about {name}", information, info=True)</w:t>
        <w:br/>
        <w:br/>
        <w:br/>
        <w:t>def information_about(name: str) -&gt; str:</w:t>
        <w:br/>
        <w:t xml:space="preserve">    # Get the entry about the scan and destructure it</w:t>
        <w:br/>
        <w:t xml:space="preserve">    entry = db.get_information_about_scan(name)</w:t>
        <w:br/>
        <w:t xml:space="preserve">    if entry is None:</w:t>
        <w:br/>
        <w:t xml:space="preserve">        popup(f"Information about {name}", "It appears the database has no information regarding this scan.\</w:t>
        <w:br/>
        <w:t xml:space="preserve">              \n\nPlease try updating your installation!", warning=True)</w:t>
        <w:br/>
        <w:t xml:space="preserve">        return ""</w:t>
        <w:br/>
        <w:t xml:space="preserve">    name0, description, time, reward, certainty, safety, mode, repeats = entry</w:t>
        <w:br/>
        <w:t xml:space="preserve">    if name != name0:</w:t>
        <w:br/>
        <w:t xml:space="preserve">        raise ValueError(</w:t>
        <w:br/>
        <w:t xml:space="preserve">            f"Weird name problem: key is `{name}`, database says `{name0}`."</w:t>
        <w:br/>
        <w:t xml:space="preserve">        )</w:t>
        <w:br/>
        <w:br/>
        <w:t xml:space="preserve">    # Generate phrases</w:t>
        <w:br/>
        <w:t xml:space="preserve">    perrepeat = " per repeat" if repeats else ""</w:t>
        <w:br/>
        <w:t xml:space="preserve">    hasrepeats = "Repeatable" if repeats else "Not repeatable"</w:t>
        <w:br/>
        <w:t xml:space="preserve">    certainty_prompt = "That's pretty uncertain" if certainty &lt;= 50 else "That's mildly certain" if certainty &lt;= 80 else "That's pretty certain" if certainty &lt;= 100 else "???"</w:t>
        <w:br/>
        <w:t xml:space="preserve">    safety_prompt = "That's really unsafe" if safety &lt;= 30 else "That's pretty unsafe" if safety &lt;= 70 else "That's quite safe" if safety &lt; 100 else "That's perfectly safe -- completely undetectable"</w:t>
        <w:br/>
        <w:br/>
        <w:t xml:space="preserve">    # If the description includes a packet model, escape it into a code block.</w:t>
        <w:br/>
        <w:t xml:space="preserve">    if not description.endswith(('.', '. ', '&gt;')):</w:t>
        <w:br/>
        <w:t xml:space="preserve">        description += '.'</w:t>
        <w:br/>
        <w:t xml:space="preserve">    </w:t>
        <w:br/>
        <w:t xml:space="preserve">    def _html_from_osi_model(message: str) -&gt; str:</w:t>
        <w:br/>
        <w:t xml:space="preserve">        import re</w:t>
        <w:br/>
        <w:br/>
        <w:t xml:space="preserve">        pattern = r"&lt;([A-Z][^&gt;]*)&gt;"</w:t>
        <w:br/>
        <w:t xml:space="preserve">        replacement = r"&lt;tr&gt;&lt;td&gt;\1&lt;/td&gt;&lt;/tr&gt;"</w:t>
        <w:br/>
        <w:br/>
        <w:t xml:space="preserve">        new_string = re.sub(pattern, replacement, message)</w:t>
        <w:br/>
        <w:t xml:space="preserve">        new_string = re.sub(r"&lt;tr&gt;&lt;td&gt;([^&lt;&gt;]*)&lt;/td&gt;&lt;/tr&gt;\s*&lt;tr&gt;&lt;td&gt;", r"&lt;tr&gt;&lt;td&gt;\1&lt;/td&gt;&lt;/tr&gt;", new_string)</w:t>
        <w:br/>
        <w:br/>
        <w:t xml:space="preserve">        new_string = re.sub(r"&lt;tr&gt;", "&lt;table&gt;&lt;tr&gt;", new_string, count=1)</w:t>
        <w:br/>
        <w:t xml:space="preserve">        new_string = new_string.rsplit("&lt;/tr&gt;", 1)[0] + "&lt;/tr&gt;&lt;/table&gt;"</w:t>
        <w:br/>
        <w:t xml:space="preserve">        </w:t>
        <w:br/>
        <w:t xml:space="preserve">        return new_string</w:t>
        <w:br/>
        <w:t xml:space="preserve">    description = _html_from_osi_model(description)</w:t>
        <w:br/>
        <w:t xml:space="preserve">    # description = re.sub(</w:t>
        <w:br/>
        <w:t xml:space="preserve">    #     "&lt;[^&lt;&gt;]+&gt;",</w:t>
        <w:br/>
        <w:t xml:space="preserve">    #     "&lt;br&gt;```\\g&lt;0&gt;```",</w:t>
        <w:br/>
        <w:t xml:space="preserve">    #     description,</w:t>
        <w:br/>
        <w:t xml:space="preserve">    #     flags=re.DOTALL</w:t>
        <w:br/>
        <w:t xml:space="preserve">    # )</w:t>
        <w:br/>
        <w:br/>
        <w:t xml:space="preserve">    # Return everything in markdown format.</w:t>
        <w:br/>
        <w:t xml:space="preserve">    return '\n'.join([</w:t>
        <w:br/>
        <w:t xml:space="preserve">        f"# {name}",</w:t>
        <w:br/>
        <w:t xml:space="preserve">        f"## Description",</w:t>
        <w:br/>
        <w:t xml:space="preserve">        f"{description}",</w:t>
        <w:br/>
        <w:t xml:space="preserve">        f"## Time estimate",</w:t>
        <w:br/>
        <w:t xml:space="preserve">        f"{time}s{perrepeat}",</w:t>
        <w:br/>
        <w:t xml:space="preserve">        f"## Risk and Reward",</w:t>
        <w:br/>
        <w:t xml:space="preserve">        f"### What you get",</w:t>
        <w:br/>
        <w:t xml:space="preserve">        f"{reward}",</w:t>
        <w:br/>
        <w:t xml:space="preserve">        f"### How reliable is that?",</w:t>
        <w:br/>
        <w:t xml:space="preserve">        f"{certainty}% certain that the data are correct.",</w:t>
        <w:br/>
        <w:t xml:space="preserve">        f"{certainty_prompt}.",</w:t>
        <w:br/>
        <w:t xml:space="preserve">        f"### Safety",</w:t>
        <w:br/>
        <w:t xml:space="preserve">        f"Running this is {safety}% safe.",</w:t>
        <w:br/>
        <w:t xml:space="preserve">        f"{safety_prompt}.",</w:t>
        <w:br/>
        <w:t xml:space="preserve">        f"## Others",</w:t>
        <w:br/>
        <w:t xml:space="preserve">        f"- {hasrepeats}",</w:t>
        <w:br/>
        <w:t xml:space="preserve">        f"- Mode: {mode}"</w:t>
        <w:br/>
        <w:t xml:space="preserve">    ])</w:t>
        <w:br/>
        <w:br/>
        <w:br/>
        <w:t>def general_information() -&gt; str:</w:t>
        <w:br/>
        <w:t xml:space="preserve">    computers_in_network = len(ipconfig()["All Possible Addresses"])</w:t>
        <w:br/>
        <w:t xml:space="preserve">    interface = ipconfig()["Interface"]</w:t>
        <w:br/>
        <w:t xml:space="preserve">    mask = ipconfig()["Subnet Mask"]</w:t>
        <w:br/>
        <w:br/>
        <w:t xml:space="preserve">    def _get_readable_threads():</w:t>
        <w:br/>
        <w:t xml:space="preserve">        def find_between(s):</w:t>
        <w:br/>
        <w:t xml:space="preserve">            # "some(str)ing"</w:t>
        <w:br/>
        <w:t xml:space="preserve">            # "some", "str)ing"</w:t>
        <w:br/>
        <w:t xml:space="preserve">            # "str)ing"</w:t>
        <w:br/>
        <w:t xml:space="preserve">            # "str", "ing"</w:t>
        <w:br/>
        <w:t xml:space="preserve">            # "str"</w:t>
        <w:br/>
        <w:t xml:space="preserve">            return (s.split('('))[1].split(')')[0]</w:t>
        <w:br/>
        <w:br/>
        <w:t xml:space="preserve">        threads = enumerate_threads()</w:t>
        <w:br/>
        <w:t xml:space="preserve">        threads = [thread.name for thread in threads]</w:t>
        <w:br/>
        <w:t xml:space="preserve">        threads = [name if '(' not in name else find_between(name) for name in threads]</w:t>
        <w:br/>
        <w:t xml:space="preserve">        uniques = set(threads)</w:t>
        <w:br/>
        <w:t xml:space="preserve">        counts = [threads.count(name) for name in uniques]</w:t>
        <w:br/>
        <w:t xml:space="preserve">        threads = [</w:t>
        <w:br/>
        <w:t xml:space="preserve">            f"{count} × {name}" if count &gt; 1 else name for name,</w:t>
        <w:br/>
        <w:t xml:space="preserve">            count in zip(uniques, counts)</w:t>
        <w:br/>
        <w:t xml:space="preserve">        ]</w:t>
        <w:br/>
        <w:t xml:space="preserve">        threads = [f'* `{name}`' for name in threads]</w:t>
        <w:br/>
        <w:t xml:space="preserve">        return threads</w:t>
        <w:br/>
        <w:br/>
        <w:t xml:space="preserve">    from NetworkStorage import here, router</w:t>
        <w:br/>
        <w:t xml:space="preserve">    return '\n\n'.join([</w:t>
        <w:br/>
        <w:t xml:space="preserve">        f"# General Information",</w:t>
        <w:br/>
        <w:t xml:space="preserve">        f"## This device",</w:t>
        <w:br/>
        <w:t xml:space="preserve">        f"IPv4 Address: `{here.ip}`",</w:t>
        <w:br/>
        <w:t xml:space="preserve">        f"Network Interface: `{interface}`",</w:t>
        <w:br/>
        <w:t xml:space="preserve">        f"## Router (Gateway)",</w:t>
        <w:br/>
        <w:t xml:space="preserve">        f"IPv4 Address: `{router.ip}`",</w:t>
        <w:br/>
        <w:t xml:space="preserve">        f"## Local Network",</w:t>
        <w:br/>
        <w:t xml:space="preserve">        f"Subnet mask: `{mask}`",</w:t>
        <w:br/>
        <w:t xml:space="preserve">        f"Possible IPv4 addresses: `{computers_in_network} addresses`",</w:t>
        <w:br/>
        <w:t xml:space="preserve">        f"## Others",</w:t>
        <w:br/>
        <w:t xml:space="preserve">        f"Premission to scan: `{State().permission}`",</w:t>
        <w:br/>
        <w:t xml:space="preserve">        f"## Current Threads",</w:t>
        <w:br/>
        <w:t xml:space="preserve">        *_get_readable_threads()</w:t>
        <w:br/>
        <w:t xml:space="preserve">    ])</w:t>
        <w:br/>
        <w:br/>
        <w:br/>
        <w:t>if __name__ == '__main__':</w:t>
        <w:br/>
        <w:t xml:space="preserve">    print("This file is responsible for any methods called by the Information Button (ℹ) in Scan Screen.")</w:t>
        <w:br/>
      </w:r>
    </w:p>
    <w:p>
      <w:pPr>
        <w:pStyle w:val="Heading1"/>
      </w:pPr>
      <w:r>
        <w:t>./Scanner/gui\KivyExtensions.py</w:t>
      </w:r>
    </w:p>
    <w:p>
      <w:pPr>
        <w:pStyle w:val="BodyText"/>
      </w:pPr>
      <w:r>
        <w:t>from import_handler import ImportDefence</w:t>
        <w:br/>
        <w:t>with ImportDefence():</w:t>
        <w:br/>
        <w:t xml:space="preserve">    from kivy.uix.button import Button</w:t>
        <w:br/>
        <w:t xml:space="preserve">    from kivy.utils import escape_markup</w:t>
        <w:br/>
        <w:t xml:space="preserve">    from kivy.uix.gridlayout import GridLayout</w:t>
        <w:br/>
        <w:t xml:space="preserve">    from kivy.uix.widget import Widget</w:t>
        <w:br/>
        <w:br/>
        <w:t>from globalstuff import *</w:t>
        <w:br/>
        <w:t>from gui.Diagrams import KivyDiagram</w:t>
        <w:br/>
        <w:t>from gui.Hover import Hover, HoverReplace</w:t>
        <w:br/>
        <w:br/>
        <w:br/>
        <w:t>#     --- Kivy Extensions ---</w:t>
        <w:br/>
        <w:t>class ButtonColumn(GridLayout):</w:t>
        <w:br/>
        <w:t xml:space="preserve">    """Organises buttons in a column</w:t>
        <w:br/>
        <w:br/>
        <w:t xml:space="preserve">    Args:</w:t>
        <w:br/>
        <w:t xml:space="preserve">        GridLayout (kivy): the superclass.</w:t>
        <w:br/>
        <w:t xml:space="preserve">    """</w:t>
        <w:br/>
        <w:br/>
        <w:t xml:space="preserve">    def __init__(self, width: int):</w:t>
        <w:br/>
        <w:t xml:space="preserve">        super().__init__(cols=1, width=width, size_hint=(</w:t>
        <w:br/>
        <w:t xml:space="preserve">            None, 1), spacing=[-3], padding=[-1, -3, -1, -3])</w:t>
        <w:br/>
        <w:t xml:space="preserve">        self.buttons = []  # list of tuples `(button, callback)`</w:t>
        <w:br/>
        <w:t xml:space="preserve">        self.background_color = button_column_background</w:t>
        <w:br/>
        <w:t xml:space="preserve">        self.font_size = BUTTON_COLUMN_FONT_SIZE</w:t>
        <w:br/>
        <w:br/>
        <w:t xml:space="preserve">    def add(self, text: str, callback=None):</w:t>
        <w:br/>
        <w:t xml:space="preserve">        btn = Button(</w:t>
        <w:br/>
        <w:t xml:space="preserve">            text=text,</w:t>
        <w:br/>
        <w:t xml:space="preserve">            font_size=self.font_size,</w:t>
        <w:br/>
        <w:t xml:space="preserve">            background_color=self.background_color,</w:t>
        <w:br/>
        <w:t xml:space="preserve">            font_name="Roboto"</w:t>
        <w:br/>
        <w:t xml:space="preserve">        )</w:t>
        <w:br/>
        <w:t xml:space="preserve">        if callback is not None:</w:t>
        <w:br/>
        <w:t xml:space="preserve">            btn.bind(on_press=callback)</w:t>
        <w:br/>
        <w:t xml:space="preserve">        super().add_widget(btn)</w:t>
        <w:br/>
        <w:t xml:space="preserve">        Hover.add(btn)</w:t>
        <w:br/>
        <w:t xml:space="preserve">        self.buttons.append((btn, callback))</w:t>
        <w:br/>
        <w:t xml:space="preserve">        return btn</w:t>
        <w:br/>
        <w:br/>
        <w:t xml:space="preserve">    def add_raw(self, button):</w:t>
        <w:br/>
        <w:t xml:space="preserve">        super().add_widget(button)</w:t>
        <w:br/>
        <w:t xml:space="preserve">        self.buttons.append((button, None))</w:t>
        <w:br/>
        <w:br/>
        <w:br/>
        <w:t>class MyPaintWidget(Widget):</w:t>
        <w:br/>
        <w:t xml:space="preserve">    """Responsible for the middle diagram (object #9).</w:t>
        <w:br/>
        <w:t xml:space="preserve">    It is the caller's responsibility to set this as the `KivyDiagram()`'s widget.</w:t>
        <w:br/>
        <w:br/>
        <w:t xml:space="preserve">    Args:</w:t>
        <w:br/>
        <w:t xml:space="preserve">        Widget (kivy widget): the superclass.</w:t>
        <w:br/>
        <w:t xml:space="preserve">    """</w:t>
        <w:br/>
        <w:br/>
        <w:t xml:space="preserve">    def init(self):</w:t>
        <w:br/>
        <w:t xml:space="preserve">        pass</w:t>
        <w:br/>
        <w:br/>
        <w:t xml:space="preserve">    def on_touch_down(self, touch):</w:t>
        <w:br/>
        <w:t xml:space="preserve">        KivyDiagram().update()</w:t>
        <w:br/>
        <w:br/>
        <w:br/>
        <w:t>class GreenButton(Button):</w:t>
        <w:br/>
        <w:t xml:space="preserve">    """A button that has green background, and also adds itself to `Hover`."""</w:t>
        <w:br/>
        <w:br/>
        <w:t xml:space="preserve">    def __init__(self, text, **kwargs):</w:t>
        <w:br/>
        <w:t xml:space="preserve">        super().__init__(</w:t>
        <w:br/>
        <w:t xml:space="preserve">            text=f'[color={GREEN}]{escape_markup(text)}[/color]',</w:t>
        <w:br/>
        <w:t xml:space="preserve">            markup=True,</w:t>
        <w:br/>
        <w:t xml:space="preserve">            **kwargs</w:t>
        <w:br/>
        <w:t xml:space="preserve">        )</w:t>
        <w:br/>
        <w:t xml:space="preserve">        Hover.add(self)</w:t>
        <w:br/>
        <w:br/>
        <w:br/>
        <w:t>class OperationButton(Button):</w:t>
        <w:br/>
        <w:t xml:space="preserve">    """A button that has grey background, adds itself to `Hover`, defines a `HoverReplace` on itself, and uses font `Symbols`."""</w:t>
        <w:br/>
        <w:br/>
        <w:t xml:space="preserve">    def __init__(self, text, long_text, onclick, **kwargs):</w:t>
        <w:br/>
        <w:t xml:space="preserve">        super().__init__(</w:t>
        <w:br/>
        <w:t xml:space="preserve">            text=text,</w:t>
        <w:br/>
        <w:t xml:space="preserve">            background_color=OPERATION_BUTTON_BACKGROUND,</w:t>
        <w:br/>
        <w:t xml:space="preserve">            font_name="Symbols",</w:t>
        <w:br/>
        <w:t xml:space="preserve">            **kwargs</w:t>
        <w:br/>
        <w:t xml:space="preserve">        )</w:t>
        <w:br/>
        <w:t xml:space="preserve">        Hover.add(self)</w:t>
        <w:br/>
        <w:t xml:space="preserve">        HoverReplace(self, long_text, OPERATION_BUTTON_FONT_SIZE)</w:t>
        <w:br/>
        <w:t xml:space="preserve">        self.bind(on_press=onclick)</w:t>
        <w:br/>
        <w:br/>
        <w:br/>
        <w:t>if __name__ == '__main__':</w:t>
        <w:br/>
        <w:t xml:space="preserve">    print("This modules provides some classes that inherit from kivy's classes,")</w:t>
        <w:br/>
        <w:t xml:space="preserve">    print("and adds behaviour or simplfies constructors.")</w:t>
        <w:br/>
      </w:r>
    </w:p>
    <w:p>
      <w:pPr>
        <w:pStyle w:val="Heading1"/>
      </w:pPr>
      <w:r>
        <w:t>./Scanner/gui\KivyFonts.py</w:t>
      </w:r>
    </w:p>
    <w:p>
      <w:pPr>
        <w:pStyle w:val="BodyText"/>
      </w:pPr>
      <w:r>
        <w:t>from import_handler import ImportDefence</w:t>
        <w:br/>
        <w:t>with ImportDefence():</w:t>
        <w:br/>
        <w:t xml:space="preserve">    from kivy.core.text import LabelBase</w:t>
        <w:br/>
        <w:br/>
        <w:br/>
        <w:t>def add_fonts():</w:t>
        <w:br/>
        <w:t xml:space="preserve">    """Loads a font (`kivy`'s), from the folder `fonts/`."""</w:t>
        <w:br/>
        <w:t xml:space="preserve">    def _add_font(path, name, fallback='fonts/Segoe UI Symbol.ttf'):</w:t>
        <w:br/>
        <w:t xml:space="preserve">        path = f'fonts/{path}'</w:t>
        <w:br/>
        <w:t xml:space="preserve">        try:</w:t>
        <w:br/>
        <w:t xml:space="preserve">            LabelBase.register(name=name, fn_regular=path)</w:t>
        <w:br/>
        <w:t xml:space="preserve">        except OSError:</w:t>
        <w:br/>
        <w:t xml:space="preserve">            LabelBase.register(name=name, fn_regular=fallback)</w:t>
        <w:br/>
        <w:br/>
        <w:t xml:space="preserve">    _add_font('BainsleyBold.ttf', 'Symbols')</w:t>
        <w:br/>
        <w:t xml:space="preserve">    _add_font('Segoe UI Symbol.ttf', 'Symbols+')</w:t>
        <w:br/>
        <w:t xml:space="preserve">    _add_font('Symbola.ttf', 'Symbols++')</w:t>
        <w:br/>
        <w:t xml:space="preserve">    _add_font('Consolas.ttf', 'Monospace')</w:t>
        <w:br/>
        <w:br/>
        <w:br/>
        <w:t>if __name__ == '__main__':</w:t>
        <w:br/>
        <w:t xml:space="preserve">    print("This file is responsible for loading the fonts for the kivy gui.")</w:t>
        <w:br/>
      </w:r>
    </w:p>
    <w:p>
      <w:pPr>
        <w:pStyle w:val="Heading1"/>
      </w:pPr>
      <w:r>
        <w:t>./Scanner/gui\popup_style.css</w:t>
      </w:r>
    </w:p>
    <w:p>
      <w:pPr>
        <w:pStyle w:val="BodyText"/>
      </w:pPr>
      <w:r>
        <w:t>[binary content]</w:t>
      </w:r>
    </w:p>
    <w:p>
      <w:pPr>
        <w:pStyle w:val="Heading1"/>
      </w:pPr>
      <w:r>
        <w:t>./Scanner/gui\ScanClasses.py</w:t>
      </w:r>
    </w:p>
    <w:p>
      <w:pPr>
        <w:pStyle w:val="BodyText"/>
      </w:pPr>
      <w:r>
        <w:t>from import_handler import ImportDefence</w:t>
        <w:br/>
        <w:t>with ImportDefence():</w:t>
        <w:br/>
        <w:t xml:space="preserve">    from kivy.uix.button import Button</w:t>
        <w:br/>
        <w:t xml:space="preserve">    from kivy.graphics import Color, Rectangle</w:t>
        <w:br/>
        <w:br/>
        <w:t>from gui.dialogs import popup</w:t>
        <w:br/>
        <w:t>from globalstuff import *</w:t>
        <w:br/>
        <w:t>from register import Register</w:t>
        <w:br/>
        <w:t>from gui.Hover import Hover</w:t>
        <w:br/>
        <w:br/>
        <w:br/>
        <w:t>class Scan:</w:t>
        <w:br/>
        <w:t xml:space="preserve">    font_size = BUTTON_COLUMN_FONT_SIZE</w:t>
        <w:br/>
        <w:t xml:space="preserve">    background_color = button_column_background</w:t>
        <w:br/>
        <w:br/>
        <w:t xml:space="preserve">    def __init__(self, name, action, parent):</w:t>
        <w:br/>
        <w:t xml:space="preserve">        self.name = name</w:t>
        <w:br/>
        <w:t xml:space="preserve">        self.action = action</w:t>
        <w:br/>
        <w:t xml:space="preserve">        self.x = 0</w:t>
        <w:br/>
        <w:t xml:space="preserve">        self.is_running = False</w:t>
        <w:br/>
        <w:br/>
        <w:t xml:space="preserve">        self.button = Button(</w:t>
        <w:br/>
        <w:t xml:space="preserve">            text=name,</w:t>
        <w:br/>
        <w:t xml:space="preserve">            font_size=Scan.font_size,</w:t>
        <w:br/>
        <w:t xml:space="preserve">            background_color=Scan.background_color,</w:t>
        <w:br/>
        <w:t xml:space="preserve">            font_name="Roboto"</w:t>
        <w:br/>
        <w:t xml:space="preserve">        )</w:t>
        <w:br/>
        <w:t xml:space="preserve">        self.button.bind(on_press=lambda x: self.select(x))</w:t>
        <w:br/>
        <w:t xml:space="preserve">        parent.add_raw(self.button)</w:t>
        <w:br/>
        <w:t xml:space="preserve">        Hover.add(self.button)</w:t>
        <w:br/>
        <w:br/>
        <w:t xml:space="preserve">    def select(self, x):</w:t>
        <w:br/>
        <w:t xml:space="preserve">        from gui.AppState import State</w:t>
        <w:br/>
        <w:t xml:space="preserve">        if State().highlighted_scan == self:</w:t>
        <w:br/>
        <w:t xml:space="preserve">            State().scan(DummyScan())</w:t>
        <w:br/>
        <w:t xml:space="preserve">            return</w:t>
        <w:br/>
        <w:t xml:space="preserve">        State().scan(self)</w:t>
        <w:br/>
        <w:t xml:space="preserve">        self.paint_highligh()</w:t>
        <w:br/>
        <w:t xml:space="preserve">        self.x = x</w:t>
        <w:br/>
        <w:t xml:space="preserve">    </w:t>
        <w:br/>
        <w:t xml:space="preserve">    def paint_highligh(self):</w:t>
        <w:br/>
        <w:t xml:space="preserve">        with self.button.canvas.after:</w:t>
        <w:br/>
        <w:t xml:space="preserve">            self.highlight = Color(*SCAN_HIGHLIGHT)</w:t>
        <w:br/>
        <w:t xml:space="preserve">            self.highlight_rect = Rectangle(</w:t>
        <w:br/>
        <w:t xml:space="preserve">                pos=(self.button.x, self.button.y),</w:t>
        <w:br/>
        <w:t xml:space="preserve">                size=(self.button.width, self.button.height)</w:t>
        <w:br/>
        <w:t xml:space="preserve">            )</w:t>
        <w:br/>
        <w:br/>
        <w:t xml:space="preserve">    def deselect(self):</w:t>
        <w:br/>
        <w:t xml:space="preserve">        self.button.canvas.after.clear()</w:t>
        <w:br/>
        <w:br/>
        <w:t xml:space="preserve">    def act(self):</w:t>
        <w:br/>
        <w:t xml:space="preserve">        self.is_running = True</w:t>
        <w:br/>
        <w:t xml:space="preserve">        self.button.text += '...'</w:t>
        <w:br/>
        <w:t xml:space="preserve">        try:</w:t>
        <w:br/>
        <w:t xml:space="preserve">            self.action()</w:t>
        <w:br/>
        <w:t xml:space="preserve">        except TypeError:</w:t>
        <w:br/>
        <w:t xml:space="preserve">            self.action(self.x)</w:t>
        <w:br/>
        <w:br/>
        <w:t xml:space="preserve">    def finished(self):</w:t>
        <w:br/>
        <w:t xml:space="preserve">        self.is_running = False</w:t>
        <w:br/>
        <w:t xml:space="preserve">        if self.button.text.endswith('...') and not Register().is_infinite_scan(self.button.text):</w:t>
        <w:br/>
        <w:t xml:space="preserve">            self.button.text = self.button.text[:-3]</w:t>
        <w:br/>
        <w:br/>
        <w:br/>
        <w:t>class DummyScan(Scan):</w:t>
        <w:br/>
        <w:t xml:space="preserve">    _instance = None</w:t>
        <w:br/>
        <w:br/>
        <w:t xml:space="preserve">    def __new__(cls):</w:t>
        <w:br/>
        <w:t xml:space="preserve">        if cls._instance is None:</w:t>
        <w:br/>
        <w:t xml:space="preserve">            cls._instance = super().__new__(cls)</w:t>
        <w:br/>
        <w:t xml:space="preserve">        return cls._instance</w:t>
        <w:br/>
        <w:br/>
        <w:t xml:space="preserve">    def __init__(self):</w:t>
        <w:br/>
        <w:t xml:space="preserve">        self.name = "Dummy"</w:t>
        <w:br/>
        <w:t xml:space="preserve">        self.is_running = False</w:t>
        <w:br/>
        <w:br/>
        <w:t xml:space="preserve">    def select(self, x):</w:t>
        <w:br/>
        <w:t xml:space="preserve">        pass</w:t>
        <w:br/>
        <w:br/>
        <w:t xml:space="preserve">    def deselect(self):</w:t>
        <w:br/>
        <w:t xml:space="preserve">        pass</w:t>
        <w:br/>
        <w:br/>
        <w:t xml:space="preserve">    def act(self):</w:t>
        <w:br/>
        <w:t xml:space="preserve">        # win32api.MessageBox(0, "You must first select a scan to run.", "Running without a scan", 0x00000000)</w:t>
        <w:br/>
        <w:t xml:space="preserve">        popup("Running without a scan", "You must first select a scan to run.")</w:t>
        <w:br/>
        <w:t xml:space="preserve">        # raise NotImplementedError("A DummyScan cannot be `.act`ed upon.")</w:t>
        <w:br/>
        <w:br/>
        <w:t xml:space="preserve">    def finished(self):</w:t>
        <w:br/>
        <w:t xml:space="preserve">        pass</w:t>
        <w:br/>
        <w:br/>
        <w:br/>
        <w:t>class Analysis(Scan):</w:t>
        <w:br/>
        <w:t xml:space="preserve">    """This is identical to a scan, except for cosmetic changes.</w:t>
        <w:br/>
        <w:t xml:space="preserve">    It's intended to be used under Know Screen.</w:t>
        <w:br/>
        <w:br/>
        <w:t xml:space="preserve">    Another difference, present in `Activation.py`, is that Analyses do not require confirmation popup;</w:t>
        <w:br/>
        <w:t xml:space="preserve">    just permission, which is half what other Scans need (permission + confirmation).</w:t>
        <w:br/>
        <w:br/>
        <w:t xml:space="preserve">    Changes:</w:t>
        <w:br/>
        <w:t xml:space="preserve">    - background colour is more blue.</w:t>
        <w:br/>
        <w:t xml:space="preserve">    - highlight colour is ANALYSIS_HIGHLIGHT.</w:t>
        <w:br/>
        <w:t xml:space="preserve">    """</w:t>
        <w:br/>
        <w:t xml:space="preserve">    def __init__(self, name, action, parent):</w:t>
        <w:br/>
        <w:t xml:space="preserve">        super().__init__(name, action, parent)</w:t>
        <w:br/>
        <w:t xml:space="preserve">        self.button.background_color = [0.2, 0.4, 1, 1]</w:t>
        <w:br/>
        <w:t xml:space="preserve">    </w:t>
        <w:br/>
        <w:t xml:space="preserve">    def paint_highligh(self):</w:t>
        <w:br/>
        <w:t xml:space="preserve">        with self.button.canvas.after:</w:t>
        <w:br/>
        <w:t xml:space="preserve">            self.highlight = Color(*ANALYSIS_HIGHLIGHT)</w:t>
        <w:br/>
        <w:t xml:space="preserve">            self.highlight_rect = Rectangle(</w:t>
        <w:br/>
        <w:t xml:space="preserve">                pos=(self.button.x, self.button.y),</w:t>
        <w:br/>
        <w:t xml:space="preserve">                size=(self.button.width, self.button.height)</w:t>
        <w:br/>
        <w:t xml:space="preserve">            )</w:t>
        <w:br/>
      </w:r>
    </w:p>
    <w:p>
      <w:pPr>
        <w:pStyle w:val="Heading1"/>
      </w:pPr>
      <w:r>
        <w:t>./Scanner/gui\StartApp.py</w:t>
      </w:r>
    </w:p>
    <w:p>
      <w:pPr>
        <w:pStyle w:val="BodyText"/>
      </w:pPr>
      <w:r>
        <w:t>from import_handler import ImportDefence</w:t>
        <w:br/>
        <w:t>with ImportDefence():</w:t>
        <w:br/>
        <w:t xml:space="preserve">    from kivy.config import Config</w:t>
        <w:br/>
        <w:br/>
        <w:t>import sys</w:t>
        <w:br/>
        <w:t>from datetime import datetime</w:t>
        <w:br/>
        <w:t>import traceback</w:t>
        <w:br/>
        <w:t>from gui.App import MyApp</w:t>
        <w:br/>
        <w:t>from gui.Diagrams import Diagrams, TKDiagram, PlotDiagram</w:t>
        <w:br/>
        <w:t>import threading</w:t>
        <w:br/>
        <w:br/>
        <w:br/>
        <w:t>def start_kivy():</w:t>
        <w:br/>
        <w:t xml:space="preserve">    """Starts the `kivy` app, and handles the `tkinter` diagram's closing."""</w:t>
        <w:br/>
        <w:t xml:space="preserve">    global is_kivy_running</w:t>
        <w:br/>
        <w:t xml:space="preserve">    try:</w:t>
        <w:br/>
        <w:t xml:space="preserve">        is_kivy_running = True</w:t>
        <w:br/>
        <w:t xml:space="preserve">        # disable multi-touch emulation</w:t>
        <w:br/>
        <w:t xml:space="preserve">        Config.set('input', 'mouse', 'mouse,multitouch_on_demand')</w:t>
        <w:br/>
        <w:t xml:space="preserve">        MyApp().run()</w:t>
        <w:br/>
        <w:t xml:space="preserve">    except Exception as e:</w:t>
        <w:br/>
        <w:t xml:space="preserve">        traceback.print_exc()</w:t>
        <w:br/>
        <w:t xml:space="preserve">        print(</w:t>
        <w:br/>
        <w:t xml:space="preserve">            f"{type(e).__name__} at {__file__}:{e.__traceback__.tb_lineno}: {e}\n{datetime.now()}",</w:t>
        <w:br/>
        <w:t xml:space="preserve">            file=open('error log.txt', 'a', encoding='utf-8')</w:t>
        <w:br/>
        <w:t xml:space="preserve">        )</w:t>
        <w:br/>
        <w:t xml:space="preserve">        raise</w:t>
        <w:br/>
        <w:t xml:space="preserve">    finally:</w:t>
        <w:br/>
        <w:t xml:space="preserve">        is_kivy_running = False</w:t>
        <w:br/>
        <w:t xml:space="preserve">        try:</w:t>
        <w:br/>
        <w:t xml:space="preserve">            TKDiagram().show()</w:t>
        <w:br/>
        <w:t xml:space="preserve">        except RuntimeError:</w:t>
        <w:br/>
        <w:t xml:space="preserve">            pass</w:t>
        <w:br/>
        <w:t xml:space="preserve">        root = TKDiagram().root</w:t>
        <w:br/>
        <w:t xml:space="preserve">        root.after(1, root.destroy)</w:t>
        <w:br/>
        <w:t xml:space="preserve">        from globalstuff import terminator</w:t>
        <w:br/>
        <w:t xml:space="preserve">        terminator.set()</w:t>
        <w:br/>
        <w:t xml:space="preserve">        from gui.dialogs import PopupManager</w:t>
        <w:br/>
        <w:t xml:space="preserve">        PopupManager().stop()</w:t>
        <w:br/>
        <w:t xml:space="preserve">        from PacketSniffer import PacketSniffer</w:t>
        <w:br/>
        <w:t xml:space="preserve">        PacketSniffer().stop()</w:t>
        <w:br/>
        <w:t xml:space="preserve">        from Sniffer import Sniffer</w:t>
        <w:br/>
        <w:t xml:space="preserve">        Sniffer.stopall()</w:t>
        <w:br/>
        <w:t xml:space="preserve">        print('\n'.join([str(thread) for thread in threading.enumerate()]))</w:t>
        <w:br/>
        <w:br/>
        <w:t xml:space="preserve">        # sys.exit()</w:t>
        <w:br/>
        <w:br/>
        <w:br/>
        <w:t>start_kivy.__name__ = 'GUIThread'</w:t>
        <w:br/>
        <w:br/>
        <w:br/>
        <w:t>def start_tk():</w:t>
        <w:br/>
        <w:t xml:space="preserve">    """Starts the `tkinter` diagram in the background.</w:t>
        <w:br/>
        <w:t xml:space="preserve">    This has to be on the main thread (because `tkinter` said so)."""</w:t>
        <w:br/>
        <w:t xml:space="preserve">    # PlotDiagram().show()</w:t>
        <w:br/>
        <w:t xml:space="preserve">    Diagrams().add(TKDiagram())</w:t>
        <w:br/>
        <w:t xml:space="preserve">    TKDiagram().root.mainloop()  # main thread waits here until the user leaves the application.</w:t>
        <w:br/>
        <w:br/>
        <w:br/>
        <w:t>if __name__ == '__main__':</w:t>
        <w:br/>
        <w:t xml:space="preserve">    print("This file is responsible for starting the kivy and tkinter gui.")</w:t>
        <w:br/>
        <w:t xml:space="preserve">    print("The callers are responsible for thread handling: start_tk on main, start_kivy on separate thread.")</w:t>
        <w:br/>
      </w:r>
    </w:p>
    <w:p>
      <w:pPr>
        <w:pStyle w:val="Heading1"/>
      </w:pPr>
      <w:r>
        <w:t>./Scanner/gui\__init__.py</w:t>
      </w:r>
    </w:p>
    <w:p>
      <w:pPr>
        <w:pStyle w:val="BodyText"/>
      </w:pPr>
    </w:p>
    <w:p>
      <w:pPr>
        <w:pStyle w:val="Heading1"/>
      </w:pPr>
      <w:r>
        <w:t>./Scanner/gui\Screens\KnowScreen.py</w:t>
      </w:r>
    </w:p>
    <w:p>
      <w:pPr>
        <w:pStyle w:val="BodyText"/>
      </w:pPr>
      <w:r>
        <w:t>from import_handler import ImportDefence</w:t>
        <w:br/>
        <w:t>with ImportDefence():</w:t>
        <w:br/>
        <w:t xml:space="preserve">    from kivy.uix.scrollview import ScrollView</w:t>
        <w:br/>
        <w:t xml:space="preserve">    from kivy.uix.label import Label</w:t>
        <w:br/>
        <w:t xml:space="preserve">    from kivy.uix.button import Button</w:t>
        <w:br/>
        <w:t xml:space="preserve">    from kivy.uix.screenmanager import Screen</w:t>
        <w:br/>
        <w:t xml:space="preserve">    from kivy.uix.boxlayout import BoxLayout</w:t>
        <w:br/>
        <w:t xml:space="preserve">    from kivy.uix.relativelayout import RelativeLayout</w:t>
        <w:br/>
        <w:br/>
        <w:t>from threading import Thread</w:t>
        <w:br/>
        <w:t>from gui.Hover import Hover</w:t>
        <w:br/>
        <w:t>from gui.Screens.Pages import Pages</w:t>
        <w:br/>
        <w:t>from gui.KivyExtensions import ButtonColumn, OperationButton</w:t>
        <w:br/>
        <w:t>from gui.dialogs import get_string, popup</w:t>
        <w:br/>
        <w:t>from gui.Configuration import display_configuration</w:t>
        <w:br/>
        <w:t>from gui.Information import display_information</w:t>
        <w:br/>
        <w:t>from gui.Activation import activate</w:t>
        <w:br/>
        <w:t>from gui.ScanClasses import Analysis</w:t>
        <w:br/>
        <w:t>from register import Register</w:t>
        <w:br/>
        <w:t>from globalstuff import *</w:t>
        <w:br/>
        <w:t>import db</w:t>
        <w:br/>
        <w:br/>
        <w:br/>
        <w:t>def update_know_screen(text):</w:t>
        <w:br/>
        <w:t xml:space="preserve">    return print("update_know_screen:", text)</w:t>
        <w:br/>
        <w:br/>
        <w:br/>
        <w:t>class KnowScreen(Screen):</w:t>
        <w:br/>
        <w:t xml:space="preserve">    """Builds an interface that looks like this:</w:t>
        <w:br/>
        <w:br/>
        <w:t xml:space="preserve">    ```md</w:t>
        <w:br/>
        <w:t xml:space="preserve">    The Window (Unicode Box Art):</w:t>
        <w:br/>
        <w:t xml:space="preserve">        ┌────────────────────────────────────────────┐</w:t>
        <w:br/>
        <w:t xml:space="preserve">        │                  [#1 Title]                │</w:t>
        <w:br/>
        <w:t xml:space="preserve">        │  #4 Save.                                  │</w:t>
        <w:br/>
        <w:t xml:space="preserve">        │  #5 Scan.                                  │</w:t>
        <w:br/>
        <w:t xml:space="preserve">        │  #6 Know.                                  │</w:t>
        <w:br/>
        <w:t xml:space="preserve">        │             #3 Device Profile              │</w:t>
        <w:br/>
        <w:t xml:space="preserve">        │              #2 Data                       │</w:t>
        <w:br/>
        <w:t xml:space="preserve">        │     [_______________________]              │</w:t>
        <w:br/>
        <w:t xml:space="preserve">        │     [_______________________]              │</w:t>
        <w:br/>
        <w:t xml:space="preserve">        │     [_______________________]              │</w:t>
        <w:br/>
        <w:t xml:space="preserve">        │     [_______________________]              │</w:t>
        <w:br/>
        <w:t xml:space="preserve">        │                                            │</w:t>
        <w:br/>
        <w:t xml:space="preserve">        │                                            │</w:t>
        <w:br/>
        <w:t xml:space="preserve">        └────────────────────────────────────────────┘</w:t>
        <w:br/>
        <w:t xml:space="preserve">    ```</w:t>
        <w:br/>
        <w:br/>
        <w:t xml:space="preserve">    Args:</w:t>
        <w:br/>
        <w:t xml:space="preserve">        Screen (kivy): the base class for a screen.</w:t>
        <w:br/>
        <w:t xml:space="preserve">    """</w:t>
        <w:br/>
        <w:br/>
        <w:t xml:space="preserve">    def __init__(self, **kw):</w:t>
        <w:br/>
        <w:t xml:space="preserve">        name = 'Know'</w:t>
        <w:br/>
        <w:t xml:space="preserve">        super().__init__(name=name, **kw)</w:t>
        <w:br/>
        <w:t xml:space="preserve">        Hover.enter(name)</w:t>
        <w:br/>
        <w:br/>
        <w:t xml:space="preserve">        everything = RelativeLayout()</w:t>
        <w:br/>
        <w:t xml:space="preserve">        title = Label(</w:t>
        <w:br/>
        <w:t xml:space="preserve">            text=f"[color={GREEN}]Knowledge about Network[/color]",</w:t>
        <w:br/>
        <w:t xml:space="preserve">            size=(0, TITLE_HEIGHT),</w:t>
        <w:br/>
        <w:t xml:space="preserve">            size_hint=(1, None),</w:t>
        <w:br/>
        <w:t xml:space="preserve">            font_size=TITLE_FONT_SIZE,</w:t>
        <w:br/>
        <w:t xml:space="preserve">            underline=True,</w:t>
        <w:br/>
        <w:t xml:space="preserve">            pos_hint={'center_x': .42, 'top': 1},</w:t>
        <w:br/>
        <w:t xml:space="preserve">            markup=True</w:t>
        <w:br/>
        <w:t xml:space="preserve">        )</w:t>
        <w:br/>
        <w:t xml:space="preserve">        everything.add_widget(title)</w:t>
        <w:br/>
        <w:br/>
        <w:t xml:space="preserve">        body = BoxLayout(orientation='horizontal')</w:t>
        <w:br/>
        <w:t xml:space="preserve">        body.add_widget(KnowScreenInfoLabel(pos_hint={'top': .86}))</w:t>
        <w:br/>
        <w:t xml:space="preserve">        body.add_widget(KnowScreenRightColumn())</w:t>
        <w:br/>
        <w:t xml:space="preserve">        everything.add_widget(body)</w:t>
        <w:br/>
        <w:t xml:space="preserve">        everything.add_widget(Pages())</w:t>
        <w:br/>
        <w:br/>
        <w:t xml:space="preserve">        self.add_widget(everything)</w:t>
        <w:br/>
        <w:br/>
        <w:br/>
        <w:t>class KnowScreenRightColumn(ButtonColumn):</w:t>
        <w:br/>
        <w:t xml:space="preserve">    """Builds the right column used in the screen 'Know'.</w:t>
        <w:br/>
        <w:br/>
        <w:t xml:space="preserve">    ```md</w:t>
        <w:br/>
        <w:t xml:space="preserve">        Know Screen</w:t>
        <w:br/>
        <w:t xml:space="preserve">        . . . ─╥───────────────────────────┐</w:t>
        <w:br/>
        <w:t xml:space="preserve">               ║   [#2 Conf]   [#3 Info]   │</w:t>
        <w:br/>
        <w:t xml:space="preserve">               ╟───────────────────────────┤</w:t>
        <w:br/>
        <w:t xml:space="preserve">               ║        [#7 KnowA]         │</w:t>
        <w:br/>
        <w:t xml:space="preserve">               ║                           │</w:t>
        <w:br/>
        <w:t xml:space="preserve">               ║        [#8 KnowB]         │</w:t>
        <w:br/>
        <w:t xml:space="preserve">               ║                           │</w:t>
        <w:br/>
        <w:t xml:space="preserve">               ║        [#9 KnowC]         │</w:t>
        <w:br/>
        <w:t xml:space="preserve">               ║                           │</w:t>
        <w:br/>
        <w:t xml:space="preserve">               ║        [#10 KnowD]        │</w:t>
        <w:br/>
        <w:t xml:space="preserve">               ║                           │</w:t>
        <w:br/>
        <w:t xml:space="preserve">               ║           . . .           │</w:t>
        <w:br/>
        <w:t xml:space="preserve">               ║                           │</w:t>
        <w:br/>
        <w:t xml:space="preserve">        . . . ─╨───────────────────────────┘</w:t>
        <w:br/>
        <w:t xml:space="preserve">    ```</w:t>
        <w:br/>
        <w:br/>
        <w:t xml:space="preserve">    Args:</w:t>
        <w:br/>
        <w:t xml:space="preserve">        ButtonColumn (GridLayout): this inherits from ButtonColumn.</w:t>
        <w:br/>
        <w:t xml:space="preserve">    """</w:t>
        <w:br/>
        <w:br/>
        <w:t xml:space="preserve">    def __init__(self):</w:t>
        <w:br/>
        <w:t xml:space="preserve">        super().__init__(width=RIGHT_COLUMN_WIDTH * 0.8)</w:t>
        <w:br/>
        <w:br/>
        <w:t xml:space="preserve">        #     Objects #2, #3 -- two operations on each analysis</w:t>
        <w:br/>
        <w:t xml:space="preserve">        operations = BoxLayout(orientation='horizontal', spacing=-3, size_hint=(0.3, None))</w:t>
        <w:br/>
        <w:t xml:space="preserve">        operations.add_widget(OperationButton('⏻', "Analyse", activate))</w:t>
        <w:br/>
        <w:t xml:space="preserve">        operations.add_widget(OperationButton('⚙', "Config", display_configuration))</w:t>
        <w:br/>
        <w:t xml:space="preserve">        operations.add_widget(OperationButton('ℹ', "Info", display_information))</w:t>
        <w:br/>
        <w:br/>
        <w:t xml:space="preserve">        self.add_widget(operations)</w:t>
        <w:br/>
        <w:br/>
        <w:t xml:space="preserve">        # Objects #7 - #10</w:t>
        <w:br/>
        <w:t xml:space="preserve">        for name in db.get_analyses():</w:t>
        <w:br/>
        <w:t xml:space="preserve">            Analysis(name, Register()[name], self)</w:t>
        <w:br/>
        <w:br/>
        <w:br/>
        <w:t>class KnowScreenInfoLabel(ScrollView):</w:t>
        <w:br/>
        <w:t xml:space="preserve">    """Holds the requested data in string format, displayed to the user.</w:t>
        <w:br/>
        <w:t xml:space="preserve">    Has a scrolling mechanic.</w:t>
        <w:br/>
        <w:br/>
        <w:t xml:space="preserve">    Args:</w:t>
        <w:br/>
        <w:t xml:space="preserve">        Label (kivy): the base class from kivy.</w:t>
        <w:br/>
        <w:t xml:space="preserve">    """</w:t>
        <w:br/>
        <w:br/>
        <w:t xml:space="preserve">    def __init__(self, **kwargs):</w:t>
        <w:br/>
        <w:t xml:space="preserve">        super().__init__(width=1200, **kwargs)</w:t>
        <w:br/>
        <w:t xml:space="preserve">        self.label = Label(</w:t>
        <w:br/>
        <w:t xml:space="preserve">            text='Loading data...',</w:t>
        <w:br/>
        <w:t xml:space="preserve">            color=(1, 1, 1, 1),</w:t>
        <w:br/>
        <w:t xml:space="preserve">            font_size=20,</w:t>
        <w:br/>
        <w:t xml:space="preserve">            font_name="Monospace",</w:t>
        <w:br/>
        <w:t xml:space="preserve">            size_hint_y=None,</w:t>
        <w:br/>
        <w:t xml:space="preserve">            text_size=(self.width, None),</w:t>
        <w:br/>
        <w:t xml:space="preserve">            halign='center'</w:t>
        <w:br/>
        <w:t xml:space="preserve">        )</w:t>
        <w:br/>
        <w:t xml:space="preserve">        self.label.bind(texture_size=self.label.setter('size'))</w:t>
        <w:br/>
        <w:t xml:space="preserve">        self.add_widget(self.label)</w:t>
        <w:br/>
        <w:t xml:space="preserve">        global update_know_screen</w:t>
        <w:br/>
        <w:t xml:space="preserve">        update_know_screen = self.data</w:t>
        <w:br/>
        <w:br/>
        <w:t xml:space="preserve">    def data(self, text):</w:t>
        <w:br/>
        <w:t xml:space="preserve">        if isinstance(text, str):</w:t>
        <w:br/>
        <w:t xml:space="preserve">            self.label.text = text</w:t>
        <w:br/>
        <w:t xml:space="preserve">        else:</w:t>
        <w:br/>
        <w:t xml:space="preserve">            try:</w:t>
        <w:br/>
        <w:t xml:space="preserve">                items = text.tablestring()</w:t>
        <w:br/>
        <w:t xml:space="preserve">                items = [f"There are {len(items) - 4} Network Entities known."] + items</w:t>
        <w:br/>
        <w:t xml:space="preserve">                # print('\n'.join(items))</w:t>
        <w:br/>
        <w:t xml:space="preserve">            except AttributeError:</w:t>
        <w:br/>
        <w:t xml:space="preserve">                items = [str(x) for x in text]</w:t>
        <w:br/>
        <w:t xml:space="preserve">            self.label.text = '\n'.join(items)</w:t>
        <w:br/>
        <w:br/>
        <w:br/>
        <w:t>if __name__ == '__main__':</w:t>
        <w:br/>
        <w:t xml:space="preserve">    print("This file provides the Know Screen for the gui.\n")</w:t>
        <w:br/>
        <w:t xml:space="preserve">    print("""</w:t>
        <w:br/>
        <w:t xml:space="preserve">        ┌────────────────────────────────────────────┐</w:t>
        <w:br/>
        <w:t xml:space="preserve">        │                  [#1 Title]                │</w:t>
        <w:br/>
        <w:t xml:space="preserve">        │  #4 Save.                                  │</w:t>
        <w:br/>
        <w:t xml:space="preserve">        │  #5 Scan.                                  │</w:t>
        <w:br/>
        <w:t xml:space="preserve">        │  #6 Know.                                  │</w:t>
        <w:br/>
        <w:t xml:space="preserve">        │             #3 Device Profile              │</w:t>
        <w:br/>
        <w:t xml:space="preserve">        │                   #2 Data                  │</w:t>
        <w:br/>
        <w:t xml:space="preserve">        │          [_______________________]         │</w:t>
        <w:br/>
        <w:t xml:space="preserve">        │          [_______________________]         │</w:t>
        <w:br/>
        <w:t xml:space="preserve">        │          [_______________________]         │</w:t>
        <w:br/>
        <w:t xml:space="preserve">        │          [_______________________]         │</w:t>
        <w:br/>
        <w:t xml:space="preserve">        │                                            │</w:t>
        <w:br/>
        <w:t xml:space="preserve">        │                                            │</w:t>
        <w:br/>
        <w:t xml:space="preserve">        └────────────────────────────────────────────┘""")</w:t>
        <w:br/>
      </w:r>
    </w:p>
    <w:p>
      <w:pPr>
        <w:pStyle w:val="Heading1"/>
      </w:pPr>
      <w:r>
        <w:t>./Scanner/gui\Screens\Pages.py</w:t>
      </w:r>
    </w:p>
    <w:p>
      <w:pPr>
        <w:pStyle w:val="BodyText"/>
      </w:pPr>
      <w:r>
        <w:t>from import_handler import ImportDefence</w:t>
        <w:br/>
        <w:t>with ImportDefence():</w:t>
        <w:br/>
        <w:t xml:space="preserve">    from kivy.uix.boxlayout import BoxLayout</w:t>
        <w:br/>
        <w:br/>
        <w:t>from globalstuff import *</w:t>
        <w:br/>
        <w:t>from gui.AppState import State</w:t>
        <w:br/>
        <w:t>from gui.KivyExtensions import GreenButton</w:t>
        <w:br/>
        <w:br/>
        <w:br/>
        <w:t>class Pages(BoxLayout):</w:t>
        <w:br/>
        <w:t xml:space="preserve">    def __init__(self, **kwargs):</w:t>
        <w:br/>
        <w:t xml:space="preserve">        super().__init__(orientation='vertical', size_hint=(.15, .15),</w:t>
        <w:br/>
        <w:t xml:space="preserve">                         pos_hint={'x': 0, 'top': 1}, **kwargs)</w:t>
        <w:br/>
        <w:br/>
        <w:t xml:space="preserve">        labels = ['Save.', 'Scan.', 'Know.']</w:t>
        <w:br/>
        <w:t xml:space="preserve">        actions = [</w:t>
        <w:br/>
        <w:t xml:space="preserve">            lambda _: State().screen("Save"),</w:t>
        <w:br/>
        <w:t xml:space="preserve">            lambda _: State().screen("Scan"),</w:t>
        <w:br/>
        <w:t xml:space="preserve">            lambda _: State().screen("Know")</w:t>
        <w:br/>
        <w:t xml:space="preserve">        ]</w:t>
        <w:br/>
        <w:t xml:space="preserve">        buttons = [</w:t>
        <w:br/>
        <w:t xml:space="preserve">            GreenButton(</w:t>
        <w:br/>
        <w:t xml:space="preserve">                text=label,</w:t>
        <w:br/>
        <w:t xml:space="preserve">                font_size=20,</w:t>
        <w:br/>
        <w:t xml:space="preserve">                background_color=PAGES_BACKGROUND,</w:t>
        <w:br/>
        <w:t xml:space="preserve">                font_name="Arial"</w:t>
        <w:br/>
        <w:t xml:space="preserve">            )</w:t>
        <w:br/>
        <w:t xml:space="preserve">            for label in labels]</w:t>
        <w:br/>
        <w:t xml:space="preserve">        for button, action in zip(buttons, actions):</w:t>
        <w:br/>
        <w:t xml:space="preserve">            button.bind(on_press=action)</w:t>
        <w:br/>
        <w:t xml:space="preserve">            self.add_widget(button)</w:t>
        <w:br/>
        <w:br/>
        <w:br/>
        <w:t>if __name__ == '__main__':</w:t>
        <w:br/>
        <w:t xml:space="preserve">    print("This module provides a GUI widget (BoxLayout),")</w:t>
        <w:br/>
        <w:t xml:space="preserve">    print("That should be used on each screen to transition between Save, Scan, and Know.")</w:t>
        <w:br/>
      </w:r>
    </w:p>
    <w:p>
      <w:pPr>
        <w:pStyle w:val="Heading1"/>
      </w:pPr>
      <w:r>
        <w:t>./Scanner/gui\Screens\SaveScreen.py</w:t>
      </w:r>
    </w:p>
    <w:p>
      <w:pPr>
        <w:pStyle w:val="BodyText"/>
      </w:pPr>
      <w:r>
        <w:t>from import_handler import ImportDefence</w:t>
        <w:br/>
        <w:t>with ImportDefence():</w:t>
        <w:br/>
        <w:t xml:space="preserve">    from kivy.uix.screenmanager import Screen</w:t>
        <w:br/>
        <w:t xml:space="preserve">    from kivy.uix.relativelayout import RelativeLayout</w:t>
        <w:br/>
        <w:t xml:space="preserve">    from kivy.uix.label import Label</w:t>
        <w:br/>
        <w:br/>
        <w:t>from globalstuff import *</w:t>
        <w:br/>
        <w:t>from threading import Thread</w:t>
        <w:br/>
        <w:t>from files import importer, exporter</w:t>
        <w:br/>
        <w:t>from gui.Hover import Hover, HoverReplaceBackground</w:t>
        <w:br/>
        <w:t>from gui.dialogs import popup</w:t>
        <w:br/>
        <w:t>from gui.KivyExtensions import GreenButton</w:t>
        <w:br/>
        <w:t>from gui.Screens.Pages import Pages</w:t>
        <w:br/>
        <w:t>from gui.AppState import State</w:t>
        <w:br/>
        <w:br/>
        <w:br/>
        <w:t>class SaveScreenExportButton(GreenButton):</w:t>
        <w:br/>
        <w:t xml:space="preserve">    def __init__(self, **kwargs):</w:t>
        <w:br/>
        <w:t xml:space="preserve">        super().__init__('↥', size_hint=(.15, .15), pos_hint={'x': 0.2, 'top': 0.75},</w:t>
        <w:br/>
        <w:t xml:space="preserve">                         font_name="Symbols+", background_color=(0, 0, 0, 1), **kwargs)</w:t>
        <w:br/>
        <w:t xml:space="preserve">        HoverReplaceBackground(</w:t>
        <w:br/>
        <w:t xml:space="preserve">            self,</w:t>
        <w:br/>
        <w:t xml:space="preserve">            'Export',</w:t>
        <w:br/>
        <w:t xml:space="preserve">            SAVE_BUTTONS_FONT_SIZE,</w:t>
        <w:br/>
        <w:t xml:space="preserve">            SAVE_BUTTONS_HOVER_BACKGROUND</w:t>
        <w:br/>
        <w:t xml:space="preserve">        )</w:t>
        <w:br/>
        <w:t xml:space="preserve">        self.bind(on_press=self.export)</w:t>
        <w:br/>
        <w:br/>
        <w:t xml:space="preserve">    def export(self, _):</w:t>
        <w:br/>
        <w:t xml:space="preserve">        def _exporting():</w:t>
        <w:br/>
        <w:t xml:space="preserve">            try:</w:t>
        <w:br/>
        <w:t xml:space="preserve">                path = exporter()</w:t>
        <w:br/>
        <w:t xml:space="preserve">                print("Showing popup")</w:t>
        <w:br/>
        <w:t xml:space="preserve">                popup("Exported", f"Saved the scan to {path}")</w:t>
        <w:br/>
        <w:t xml:space="preserve">            except FileExistsError:</w:t>
        <w:br/>
        <w:t xml:space="preserve">                popup(</w:t>
        <w:br/>
        <w:t xml:space="preserve">                    "File Exists Error",</w:t>
        <w:br/>
        <w:t xml:space="preserve">                    "A file already exists in that path.",</w:t>
        <w:br/>
        <w:t xml:space="preserve">                    error=True</w:t>
        <w:br/>
        <w:t xml:space="preserve">                )</w:t>
        <w:br/>
        <w:t xml:space="preserve">            except FileNotFoundError:</w:t>
        <w:br/>
        <w:t xml:space="preserve">                popup(</w:t>
        <w:br/>
        <w:t xml:space="preserve">                    "File Error",</w:t>
        <w:br/>
        <w:t xml:space="preserve">                    "A file cannot be written in that location.",</w:t>
        <w:br/>
        <w:t xml:space="preserve">                    error=True</w:t>
        <w:br/>
        <w:t xml:space="preserve">                )</w:t>
        <w:br/>
        <w:t xml:space="preserve">        Thread(target=_exporting).start()</w:t>
        <w:br/>
        <w:br/>
        <w:br/>
        <w:t>class SaveScreenImportButton(GreenButton):</w:t>
        <w:br/>
        <w:t xml:space="preserve">    def __init__(self, **kwargs):</w:t>
        <w:br/>
        <w:t xml:space="preserve">        super().__init__('⭳', size_hint=(.15, .15), pos_hint={'x': 0.65, 'top': 0.75},</w:t>
        <w:br/>
        <w:t xml:space="preserve">                         font_name="Symbols++", background_color=(0, 0, 0, 1), **kwargs)</w:t>
        <w:br/>
        <w:t xml:space="preserve">        HoverReplaceBackground(</w:t>
        <w:br/>
        <w:t xml:space="preserve">            self,</w:t>
        <w:br/>
        <w:t xml:space="preserve">            'Import',</w:t>
        <w:br/>
        <w:t xml:space="preserve">            SAVE_BUTTONS_FONT_SIZE,</w:t>
        <w:br/>
        <w:t xml:space="preserve">            SAVE_BUTTONS_HOVER_BACKGROUND</w:t>
        <w:br/>
        <w:t xml:space="preserve">        )</w:t>
        <w:br/>
        <w:t xml:space="preserve">        self.bind(on_press=self.do_import)</w:t>
        <w:br/>
        <w:br/>
        <w:t xml:space="preserve">    def do_import(self, _):</w:t>
        <w:br/>
        <w:t xml:space="preserve">        def _importing():</w:t>
        <w:br/>
        <w:t xml:space="preserve">            content = ''</w:t>
        <w:br/>
        <w:t xml:space="preserve">            try:</w:t>
        <w:br/>
        <w:t xml:space="preserve">                content = importer()</w:t>
        <w:br/>
        <w:t xml:space="preserve">            except FileNotFoundError:</w:t>
        <w:br/>
        <w:t xml:space="preserve">                popup("File Not Found", "The file you selected was not found.")</w:t>
        <w:br/>
        <w:t xml:space="preserve">            except ValueError as e:</w:t>
        <w:br/>
        <w:t xml:space="preserve">                popup("Error in parsing Scan File", e.args[0])</w:t>
        <w:br/>
        <w:t xml:space="preserve">            try:</w:t>
        <w:br/>
        <w:t xml:space="preserve">                from gui.Screens.ViewScreen import update_view_screen</w:t>
        <w:br/>
        <w:t xml:space="preserve">                if content != '':</w:t>
        <w:br/>
        <w:t xml:space="preserve">                    update_view_screen(content)</w:t>
        <w:br/>
        <w:t xml:space="preserve">                else:</w:t>
        <w:br/>
        <w:t xml:space="preserve">                    update_view_screen("Couldn't decrypt file.")</w:t>
        <w:br/>
        <w:t xml:space="preserve">            except Exception as e:</w:t>
        <w:br/>
        <w:t xml:space="preserve">                print(e)</w:t>
        <w:br/>
        <w:br/>
        <w:t xml:space="preserve">        Thread(target=_importing).start()</w:t>
        <w:br/>
        <w:t xml:space="preserve">        State().screen("View")</w:t>
        <w:br/>
        <w:br/>
        <w:br/>
        <w:t>class SaveScreen(Screen):</w:t>
        <w:br/>
        <w:t xml:space="preserve">    """Builds an interface that looks like this:</w:t>
        <w:br/>
        <w:br/>
        <w:t xml:space="preserve">    ```md</w:t>
        <w:br/>
        <w:t xml:space="preserve">    The Window (Unicode Box Art):</w:t>
        <w:br/>
        <w:t xml:space="preserve">        ┌────────────────────────────────────────────┐</w:t>
        <w:br/>
        <w:t xml:space="preserve">        │                  [#1 Title]                │</w:t>
        <w:br/>
        <w:t xml:space="preserve">        │  #4 Save.                                  │</w:t>
        <w:br/>
        <w:t xml:space="preserve">        │  #5 Scan.                                  │</w:t>
        <w:br/>
        <w:t xml:space="preserve">        │  #6 Know.                                  │</w:t>
        <w:br/>
        <w:t xml:space="preserve">        │                                            │</w:t>
        <w:br/>
        <w:t xml:space="preserve">        │       #2 Export            #3 Import       │</w:t>
        <w:br/>
        <w:t xml:space="preserve">        │                                            │</w:t>
        <w:br/>
        <w:t xml:space="preserve">        │                                            │</w:t>
        <w:br/>
        <w:t xml:space="preserve">        │                                            │</w:t>
        <w:br/>
        <w:t xml:space="preserve">        │                                            │</w:t>
        <w:br/>
        <w:t xml:space="preserve">        │                                            │</w:t>
        <w:br/>
        <w:t xml:space="preserve">        │                                            │</w:t>
        <w:br/>
        <w:t xml:space="preserve">        └────────────────────────────────────────────┘</w:t>
        <w:br/>
        <w:t xml:space="preserve">    ```</w:t>
        <w:br/>
        <w:br/>
        <w:t xml:space="preserve">    Args:</w:t>
        <w:br/>
        <w:t xml:space="preserve">        Screen (kivy): the base class for a screen.</w:t>
        <w:br/>
        <w:t xml:space="preserve">    """</w:t>
        <w:br/>
        <w:br/>
        <w:t xml:space="preserve">    def __init__(self, **kw):</w:t>
        <w:br/>
        <w:t xml:space="preserve">        name = 'Save'</w:t>
        <w:br/>
        <w:t xml:space="preserve">        super().__init__(name=name, **kw)</w:t>
        <w:br/>
        <w:t xml:space="preserve">        Hover.enter(name)</w:t>
        <w:br/>
        <w:br/>
        <w:t xml:space="preserve">        everything = RelativeLayout()</w:t>
        <w:br/>
        <w:t xml:space="preserve">        title = Label(</w:t>
        <w:br/>
        <w:t xml:space="preserve">            text=f"[color={GREEN}]Saving and Opening Scans[/color]",</w:t>
        <w:br/>
        <w:t xml:space="preserve">            size=(0, TITLE_HEIGHT),</w:t>
        <w:br/>
        <w:t xml:space="preserve">            size_hint=(1, None),</w:t>
        <w:br/>
        <w:t xml:space="preserve">            font_size=TITLE_FONT_SIZE,</w:t>
        <w:br/>
        <w:t xml:space="preserve">            underline=True,</w:t>
        <w:br/>
        <w:t xml:space="preserve">            pos_hint={'center_x': .5, 'top': 1},</w:t>
        <w:br/>
        <w:t xml:space="preserve">            markup=True</w:t>
        <w:br/>
        <w:t xml:space="preserve">        )</w:t>
        <w:br/>
        <w:t xml:space="preserve">        everything.add_widget(title)</w:t>
        <w:br/>
        <w:t xml:space="preserve">        everything.add_widget(SaveScreenExportButton())</w:t>
        <w:br/>
        <w:t xml:space="preserve">        everything.add_widget(SaveScreenImportButton())</w:t>
        <w:br/>
        <w:t xml:space="preserve">        # *************** add the recents</w:t>
        <w:br/>
        <w:t xml:space="preserve">        # everything.add_widget(SaveScreenRecents())</w:t>
        <w:br/>
        <w:t xml:space="preserve">        everything.add_widget(Pages())</w:t>
        <w:br/>
        <w:br/>
        <w:t xml:space="preserve">        self.add_widget(everything)</w:t>
        <w:br/>
        <w:br/>
        <w:br/>
        <w:t>if __name__ == '__main__':</w:t>
        <w:br/>
        <w:t xml:space="preserve">    print("This file provides the Save Screen for the gui.\n")</w:t>
        <w:br/>
        <w:t xml:space="preserve">    print("""</w:t>
        <w:br/>
        <w:t xml:space="preserve">        ┌────────────────────────────────────────────┐</w:t>
        <w:br/>
        <w:t xml:space="preserve">        │                  [#1 Title]                │</w:t>
        <w:br/>
        <w:t xml:space="preserve">        │  #4 Save.                                  │</w:t>
        <w:br/>
        <w:t xml:space="preserve">        │  #5 Scan.                                  │</w:t>
        <w:br/>
        <w:t xml:space="preserve">        │  #6 Know.                                  │</w:t>
        <w:br/>
        <w:t xml:space="preserve">        │                                            │</w:t>
        <w:br/>
        <w:t xml:space="preserve">        │       #2 Export            #3 Import       │</w:t>
        <w:br/>
        <w:t xml:space="preserve">        │                                            │</w:t>
        <w:br/>
        <w:t xml:space="preserve">        │                                            │</w:t>
        <w:br/>
        <w:t xml:space="preserve">        │                                            │</w:t>
        <w:br/>
        <w:t xml:space="preserve">        │                                            │</w:t>
        <w:br/>
        <w:t xml:space="preserve">        │                                            │</w:t>
        <w:br/>
        <w:t xml:space="preserve">        │                                            │</w:t>
        <w:br/>
        <w:t xml:space="preserve">        └────────────────────────────────────────────┘""")</w:t>
        <w:br/>
      </w:r>
    </w:p>
    <w:p>
      <w:pPr>
        <w:pStyle w:val="Heading1"/>
      </w:pPr>
      <w:r>
        <w:t>./Scanner/gui\Screens\ScanScreen.py</w:t>
      </w:r>
    </w:p>
    <w:p>
      <w:pPr>
        <w:pStyle w:val="BodyText"/>
      </w:pPr>
      <w:r>
        <w:t>from import_handler import ImportDefence</w:t>
        <w:br/>
        <w:t>with ImportDefence():</w:t>
        <w:br/>
        <w:t xml:space="preserve">    from kivy.uix.relativelayout import RelativeLayout</w:t>
        <w:br/>
        <w:t xml:space="preserve">    from kivy.uix.label import Label</w:t>
        <w:br/>
        <w:t xml:space="preserve">    from kivy.uix.screenmanager import Screen</w:t>
        <w:br/>
        <w:t xml:space="preserve">    from kivy.uix.boxlayout import BoxLayout</w:t>
        <w:br/>
        <w:br/>
        <w:t>from globalstuff import *</w:t>
        <w:br/>
        <w:t>import db</w:t>
        <w:br/>
        <w:t>from gui.Screens.Pages import Pages</w:t>
        <w:br/>
        <w:t>from register import Register</w:t>
        <w:br/>
        <w:t>from gui.Activation import activate</w:t>
        <w:br/>
        <w:t>from gui.Diagrams import *</w:t>
        <w:br/>
        <w:t>from gui.KivyExtensions import GreenButton, MyPaintWidget, OperationButton, ButtonColumn</w:t>
        <w:br/>
        <w:t>from gui.Configuration import display_configuration</w:t>
        <w:br/>
        <w:t>from gui.Hover import Hover</w:t>
        <w:br/>
        <w:t>from gui.ScanClasses import Scan</w:t>
        <w:br/>
        <w:t>from gui.Information import display_information</w:t>
        <w:br/>
        <w:br/>
        <w:br/>
        <w:t>class ScanScreenMiddleDiagram(RelativeLayout):</w:t>
        <w:br/>
        <w:t xml:space="preserve">    """Builds the middle diagram used in the screen 'Scan'.</w:t>
        <w:br/>
        <w:br/>
        <w:t xml:space="preserve">    ```md</w:t>
        <w:br/>
        <w:t xml:space="preserve">        Scan Screen</w:t>
        <w:br/>
        <w:t xml:space="preserve">        ┌────────────────────────────────────────────╥─ . . .</w:t>
        <w:br/>
        <w:t xml:space="preserve">        │                  [#1 Title]                ║</w:t>
        <w:br/>
        <w:t xml:space="preserve">        │  #4 Save.                                  ║</w:t>
        <w:br/>
        <w:t xml:space="preserve">        │  #5 Scan.                                  ║</w:t>
        <w:br/>
        <w:t xml:space="preserve">        │  #6 Know.                                  ║</w:t>
        <w:br/>
        <w:t xml:space="preserve">        │           #9 D                             ║</w:t>
        <w:br/>
        <w:t xml:space="preserve">        │                I                           ║</w:t>
        <w:br/>
        <w:t xml:space="preserve">        │                  A                         ║</w:t>
        <w:br/>
        <w:t xml:space="preserve">        │                    G                       ║</w:t>
        <w:br/>
        <w:t xml:space="preserve">        │                      R                     ║</w:t>
        <w:br/>
        <w:t xml:space="preserve">        │                        A                   ║</w:t>
        <w:br/>
        <w:t xml:space="preserve">        │                          M                 ║</w:t>
        <w:br/>
        <w:t xml:space="preserve">        │    [#15 Play]            [#16 Fullscreen]  ║</w:t>
        <w:br/>
        <w:t xml:space="preserve">        └────────────────────────────────────────────╨─ . . .</w:t>
        <w:br/>
        <w:t xml:space="preserve">    ```</w:t>
        <w:br/>
        <w:br/>
        <w:t xml:space="preserve">    Args:</w:t>
        <w:br/>
        <w:t xml:space="preserve">        RelativeLayout (kivy): the diagram is a type of a Relative Layout, since widgets are placed sporadically.</w:t>
        <w:br/>
        <w:t xml:space="preserve">    """</w:t>
        <w:br/>
        <w:br/>
        <w:t xml:space="preserve">    def __init__(self, **kw):</w:t>
        <w:br/>
        <w:t xml:space="preserve">        super().__init__(**kw)</w:t>
        <w:br/>
        <w:br/>
        <w:t xml:space="preserve">        #     Object #1</w:t>
        <w:br/>
        <w:t xml:space="preserve">        title = Label(</w:t>
        <w:br/>
        <w:t xml:space="preserve">            text=f"[color={GREEN}]Local Network Scanner[/color]",</w:t>
        <w:br/>
        <w:t xml:space="preserve">            size=(0, TITLE_HEIGHT),</w:t>
        <w:br/>
        <w:t xml:space="preserve">            size_hint=(1, None),</w:t>
        <w:br/>
        <w:t xml:space="preserve">            font_size=TITLE_FONT_SIZE,</w:t>
        <w:br/>
        <w:t xml:space="preserve">            underline=True,</w:t>
        <w:br/>
        <w:t xml:space="preserve">            pos_hint={'center_x': .5, 'top': 1},</w:t>
        <w:br/>
        <w:t xml:space="preserve">            markup=True</w:t>
        <w:br/>
        <w:t xml:space="preserve">        )</w:t>
        <w:br/>
        <w:br/>
        <w:t xml:space="preserve">        #     Object #15</w:t>
        <w:br/>
        <w:t xml:space="preserve">        play_button = GreenButton(text='▶',</w:t>
        <w:br/>
        <w:t xml:space="preserve">                                  font_size=UNDER_DIAGRAM_FONT_SIZE,</w:t>
        <w:br/>
        <w:t xml:space="preserve">                                  background_color=PAGES_BACKGROUND,</w:t>
        <w:br/>
        <w:t xml:space="preserve">                                  size_hint=(.1, .1),</w:t>
        <w:br/>
        <w:t xml:space="preserve">                                  pos_hint={'x': 0, 'y': 0},</w:t>
        <w:br/>
        <w:t xml:space="preserve">                                  font_name="Symbols")</w:t>
        <w:br/>
        <w:t xml:space="preserve">        play_button.bind(on_press=activate)</w:t>
        <w:br/>
        <w:br/>
        <w:t xml:space="preserve">        #     Object #16    # Previous icon: 🔍</w:t>
        <w:br/>
        <w:t xml:space="preserve">        open_diagram = GreenButton(text='⛶',</w:t>
        <w:br/>
        <w:t xml:space="preserve">                                   font_size=UNDER_DIAGRAM_FONT_SIZE,</w:t>
        <w:br/>
        <w:t xml:space="preserve">                                   background_color=PAGES_BACKGROUND,</w:t>
        <w:br/>
        <w:t xml:space="preserve">                                   size_hint=(.1, .1),</w:t>
        <w:br/>
        <w:t xml:space="preserve">                                   pos_hint={'right': 1, 'y': 0},</w:t>
        <w:br/>
        <w:t xml:space="preserve">                                   font_name="Symbols")</w:t>
        <w:br/>
        <w:t xml:space="preserve">        open_diagram.bind(on_press=lambda _: TKDiagram().show())</w:t>
        <w:br/>
        <w:br/>
        <w:t xml:space="preserve">        #     Object #9</w:t>
        <w:br/>
        <w:t xml:space="preserve">        paint = MyPaintWidget(</w:t>
        <w:br/>
        <w:t xml:space="preserve">            size_hint=(1, 1),</w:t>
        <w:br/>
        <w:t xml:space="preserve">            pos_hint={'center_x': .5, 'center_y': .5}</w:t>
        <w:br/>
        <w:t xml:space="preserve">        )</w:t>
        <w:br/>
        <w:t xml:space="preserve">        KivyDiagram().set_widget(paint)</w:t>
        <w:br/>
        <w:t xml:space="preserve">        Diagrams().add(KivyDiagram())</w:t>
        <w:br/>
        <w:t xml:space="preserve">        paint.bind(pos=KivyDiagram().update, size=KivyDiagram().update)</w:t>
        <w:br/>
        <w:br/>
        <w:t xml:space="preserve">        # Unite all widgets of the middle diagram.</w:t>
        <w:br/>
        <w:t xml:space="preserve">        self.add_widget(paint)</w:t>
        <w:br/>
        <w:t xml:space="preserve">        self.add_widget(open_diagram)</w:t>
        <w:br/>
        <w:t xml:space="preserve">        self.add_widget(play_button)</w:t>
        <w:br/>
        <w:t xml:space="preserve">        self.add_widget(title)</w:t>
        <w:br/>
        <w:br/>
        <w:br/>
        <w:t>class ScanScreenRightColumn(ButtonColumn):</w:t>
        <w:br/>
        <w:t xml:space="preserve">    """Builds the right column used in the screen 'Scan'.</w:t>
        <w:br/>
        <w:br/>
        <w:t xml:space="preserve">    ```md</w:t>
        <w:br/>
        <w:t xml:space="preserve">        Scan Screen</w:t>
        <w:br/>
        <w:t xml:space="preserve">        . . . ─╥───────────────────────────┐</w:t>
        <w:br/>
        <w:t xml:space="preserve">               ║   [#2 Conf]   [#3 Info]   │</w:t>
        <w:br/>
        <w:t xml:space="preserve">               ╟───────────────────────────┤</w:t>
        <w:br/>
        <w:t xml:space="preserve">               ║        [#7 ScanA]         │</w:t>
        <w:br/>
        <w:t xml:space="preserve">               ║                           │</w:t>
        <w:br/>
        <w:t xml:space="preserve">               ║        [#8 ScanB]         │</w:t>
        <w:br/>
        <w:t xml:space="preserve">               ║                           │</w:t>
        <w:br/>
        <w:t xml:space="preserve">               ║        [#9 ScanC]         │</w:t>
        <w:br/>
        <w:t xml:space="preserve">               ║                           │</w:t>
        <w:br/>
        <w:t xml:space="preserve">               ║        [#10 ScanD]        │</w:t>
        <w:br/>
        <w:t xml:space="preserve">               ║                           │</w:t>
        <w:br/>
        <w:t xml:space="preserve">               ║           . . .           │</w:t>
        <w:br/>
        <w:t xml:space="preserve">               ║                           │</w:t>
        <w:br/>
        <w:t xml:space="preserve">        . . . ─╨───────────────────────────┘</w:t>
        <w:br/>
        <w:t xml:space="preserve">    ```</w:t>
        <w:br/>
        <w:br/>
        <w:t xml:space="preserve">    Args:</w:t>
        <w:br/>
        <w:t xml:space="preserve">        ButtonColumn (GridLayout): this inherits from ButtonColumn.</w:t>
        <w:br/>
        <w:t xml:space="preserve">    """</w:t>
        <w:br/>
        <w:br/>
        <w:t xml:space="preserve">    def __init__(self):</w:t>
        <w:br/>
        <w:t xml:space="preserve">        super().__init__(width=RIGHT_COLUMN_WIDTH)</w:t>
        <w:br/>
        <w:br/>
        <w:t xml:space="preserve">        #     Objects #2, #3 -- two operations on each scan</w:t>
        <w:br/>
        <w:t xml:space="preserve">        operations = BoxLayout(orientation='horizontal', spacing=-3)</w:t>
        <w:br/>
        <w:t xml:space="preserve">        operations.add_widget(</w:t>
        <w:br/>
        <w:t xml:space="preserve">            OperationButton(</w:t>
        <w:br/>
        <w:t xml:space="preserve">                '⚙',</w:t>
        <w:br/>
        <w:t xml:space="preserve">                "Configure",</w:t>
        <w:br/>
        <w:t xml:space="preserve">                lambda _: display_configuration()</w:t>
        <w:br/>
        <w:t xml:space="preserve">            )</w:t>
        <w:br/>
        <w:t xml:space="preserve">        )</w:t>
        <w:br/>
        <w:t xml:space="preserve">        operations.add_widget(</w:t>
        <w:br/>
        <w:t xml:space="preserve">            OperationButton(</w:t>
        <w:br/>
        <w:t xml:space="preserve">                'ℹ',</w:t>
        <w:br/>
        <w:t xml:space="preserve">                "Information",</w:t>
        <w:br/>
        <w:t xml:space="preserve">                lambda _: display_information()</w:t>
        <w:br/>
        <w:t xml:space="preserve">            )</w:t>
        <w:br/>
        <w:t xml:space="preserve">        )  # Consider a '?' instead</w:t>
        <w:br/>
        <w:br/>
        <w:t xml:space="preserve">        self.add_widget(operations)</w:t>
        <w:br/>
        <w:br/>
        <w:t xml:space="preserve">        # Objects #7 - #10</w:t>
        <w:br/>
        <w:t xml:space="preserve">        for name in db.get_scans():</w:t>
        <w:br/>
        <w:t xml:space="preserve">            Scan(name, Register()[name], self)</w:t>
        <w:br/>
        <w:t xml:space="preserve">            # print(name)</w:t>
        <w:br/>
        <w:t xml:space="preserve">        # Scan('ICMP Sweep', lambda: print("ICMP!!!"), self)</w:t>
        <w:br/>
        <w:t xml:space="preserve">        # Scan('ARP Sweep', lambda: print("ARP!!!"), self)</w:t>
        <w:br/>
        <w:t xml:space="preserve">        # Scan('Live ICMP', lambda: print("ICMP..."), self)</w:t>
        <w:br/>
        <w:t xml:space="preserve">        # Scan('Live ARP', lambda: print("ARP..."), self)</w:t>
        <w:br/>
        <w:t xml:space="preserve">        # Scan('OS-ID', lambda: print("It's fun to stay in the O-S-I-D"), self)</w:t>
        <w:br/>
        <w:t xml:space="preserve">        # Scan('TCP Ports', lambda: print("TCP! TCP! TCP!"), self)</w:t>
        <w:br/>
        <w:t xml:space="preserve">        # Scan('UDP Ports', lambda: print("Uridine DiPhosphate (UDP) -- glycogen synthesis polymer"), self)</w:t>
        <w:br/>
        <w:t xml:space="preserve">        # Scan('woo!', temp_increase_graph_degree, self)</w:t>
        <w:br/>
        <w:br/>
        <w:br/>
        <w:t>class ScanScreen(Screen):</w:t>
        <w:br/>
        <w:t xml:space="preserve">    """Builds an interface that looks like this:</w:t>
        <w:br/>
        <w:br/>
        <w:t xml:space="preserve">    ```md</w:t>
        <w:br/>
        <w:t xml:space="preserve">    The Window (Unicode Box Art):</w:t>
        <w:br/>
        <w:t xml:space="preserve">        ┌────────────────────────────────────────────╥───────────────────────────┐</w:t>
        <w:br/>
        <w:t xml:space="preserve">        │                  [#1 Title]                ║   [#2 Conf]   [#3 Info]   │</w:t>
        <w:br/>
        <w:t xml:space="preserve">        │  #4 Save.                                  ╟───────────────────────────┤</w:t>
        <w:br/>
        <w:t xml:space="preserve">        │  #5 Scan.                                  ║        [#7 ScanA]         │</w:t>
        <w:br/>
        <w:t xml:space="preserve">        │  #6 Know.                                  ║                           │</w:t>
        <w:br/>
        <w:t xml:space="preserve">        │           #9 D                             ║        [#8 ScanB]         │</w:t>
        <w:br/>
        <w:t xml:space="preserve">        │                I                           ║                           │</w:t>
        <w:br/>
        <w:t xml:space="preserve">        │                  A                         ║        [#9 ScanC]         │</w:t>
        <w:br/>
        <w:t xml:space="preserve">        │                    G                       ║                           │</w:t>
        <w:br/>
        <w:t xml:space="preserve">        │                      R                     ║        [#10 ScanD]        │</w:t>
        <w:br/>
        <w:t xml:space="preserve">        │                        A                   ║                           │</w:t>
        <w:br/>
        <w:t xml:space="preserve">        │                          M                 ║           . . .           │</w:t>
        <w:br/>
        <w:t xml:space="preserve">        │    [#15 Play]            [#16 Fullscreen]  ║                           │</w:t>
        <w:br/>
        <w:t xml:space="preserve">        └────────────────────────────────────────────╨───────────────────────────┘</w:t>
        <w:br/>
        <w:t xml:space="preserve">    ```</w:t>
        <w:br/>
        <w:br/>
        <w:t xml:space="preserve">    Args:</w:t>
        <w:br/>
        <w:t xml:space="preserve">        Screen (kivy): the base class for a screen.</w:t>
        <w:br/>
        <w:t xml:space="preserve">    """</w:t>
        <w:br/>
        <w:br/>
        <w:t xml:space="preserve">    def __init__(self, **kw):</w:t>
        <w:br/>
        <w:t xml:space="preserve">        name = 'Scan'</w:t>
        <w:br/>
        <w:t xml:space="preserve">        super().__init__(name=name, **kw)</w:t>
        <w:br/>
        <w:t xml:space="preserve">        Hover.enter(name)</w:t>
        <w:br/>
        <w:br/>
        <w:t xml:space="preserve">        everything = RelativeLayout()</w:t>
        <w:br/>
        <w:br/>
        <w:t xml:space="preserve">        body = BoxLayout(orientation='horizontal')</w:t>
        <w:br/>
        <w:t xml:space="preserve">        body.add_widget(ScanScreenMiddleDiagram())</w:t>
        <w:br/>
        <w:t xml:space="preserve">        body.add_widget(ScanScreenRightColumn())</w:t>
        <w:br/>
        <w:br/>
        <w:t xml:space="preserve">        everything.add_widget(body)</w:t>
        <w:br/>
        <w:t xml:space="preserve">        # Objects #4, #5, #6 -- Page frippery (top left corner)</w:t>
        <w:br/>
        <w:t xml:space="preserve">        everything.add_widget(Pages())</w:t>
        <w:br/>
        <w:br/>
        <w:t xml:space="preserve">        self.add_widget(everything)</w:t>
        <w:br/>
        <w:br/>
        <w:br/>
        <w:t>if __name__ == '__main__':</w:t>
        <w:br/>
        <w:t xml:space="preserve">    print("This file provides the Scan Screen for the gui.\n")</w:t>
        <w:br/>
        <w:t xml:space="preserve">    print("""</w:t>
        <w:br/>
        <w:t xml:space="preserve">        ┌────────────────────────────────────────────╥───────────────────────────┐</w:t>
        <w:br/>
        <w:t xml:space="preserve">        │                  [#1 Title]                ║   [#2 Conf]   [#3 Info]   │</w:t>
        <w:br/>
        <w:t xml:space="preserve">        │  #4 Save.                                  ╟───────────────────────────┤</w:t>
        <w:br/>
        <w:t xml:space="preserve">        │  #5 Scan.                                  ║        [#7 ScanA]         │</w:t>
        <w:br/>
        <w:t xml:space="preserve">        │  #6 Know.                                  ║                           │</w:t>
        <w:br/>
        <w:t xml:space="preserve">        │           #9 D                             ║        [#8 ScanB]         │</w:t>
        <w:br/>
        <w:t xml:space="preserve">        │                I                           ║                           │</w:t>
        <w:br/>
        <w:t xml:space="preserve">        │                  A                         ║        [#9 ScanC]         │</w:t>
        <w:br/>
        <w:t xml:space="preserve">        │                    G                       ║                           │</w:t>
        <w:br/>
        <w:t xml:space="preserve">        │                      R                     ║        [#10 ScanD]        │</w:t>
        <w:br/>
        <w:t xml:space="preserve">        │                        A                   ║                           │</w:t>
        <w:br/>
        <w:t xml:space="preserve">        │                          M                 ║           . . .           │</w:t>
        <w:br/>
        <w:t xml:space="preserve">        │    [#15 Play]            [#16 Fullscreen]  ║                           │</w:t>
        <w:br/>
        <w:t xml:space="preserve">        └────────────────────────────────────────────╨───────────────────────────┘""")</w:t>
        <w:br/>
      </w:r>
    </w:p>
    <w:p>
      <w:pPr>
        <w:pStyle w:val="Heading1"/>
      </w:pPr>
      <w:r>
        <w:t>./Scanner/gui\Screens\StartScreen.py</w:t>
      </w:r>
    </w:p>
    <w:p>
      <w:pPr>
        <w:pStyle w:val="BodyText"/>
      </w:pPr>
      <w:r>
        <w:t>from import_handler import ImportDefence</w:t>
        <w:br/>
        <w:t>with ImportDefence():</w:t>
        <w:br/>
        <w:t xml:space="preserve">    from kivy.uix.relativelayout import RelativeLayout</w:t>
        <w:br/>
        <w:t xml:space="preserve">    from kivy.uix.label import Label</w:t>
        <w:br/>
        <w:t xml:space="preserve">    from kivy.uix.screenmanager import Screen</w:t>
        <w:br/>
        <w:t xml:space="preserve">    from gui.Screens.Pages import Pages</w:t>
        <w:br/>
        <w:t xml:space="preserve">    from kivy.uix.image import Image</w:t>
        <w:br/>
        <w:t xml:space="preserve">    from globalstuff import *</w:t>
        <w:br/>
        <w:t xml:space="preserve">    from gui.Hover import Hover</w:t>
        <w:br/>
        <w:br/>
        <w:t>class StartScreen(Screen):</w:t>
        <w:br/>
        <w:t xml:space="preserve">    """Builds an interface that looks like this:</w:t>
        <w:br/>
        <w:br/>
        <w:t xml:space="preserve">    ```md</w:t>
        <w:br/>
        <w:t xml:space="preserve">    The Window (Unicode Box Art):</w:t>
        <w:br/>
        <w:t xml:space="preserve">        ┌────────────────────────────────────────────┐</w:t>
        <w:br/>
        <w:t xml:space="preserve">        │                  [#1 Title]                │</w:t>
        <w:br/>
        <w:t xml:space="preserve">        │  #4 Save.                                  │</w:t>
        <w:br/>
        <w:t xml:space="preserve">        │  #5 Scan.  #2 instructions                 │</w:t>
        <w:br/>
        <w:t xml:space="preserve">        │  #6 Know.                                  │</w:t>
        <w:br/>
        <w:t xml:space="preserve">        │                                            │</w:t>
        <w:br/>
        <w:t xml:space="preserve">        │                                            │</w:t>
        <w:br/>
        <w:t xml:space="preserve">        │                  #3 Content                │</w:t>
        <w:br/>
        <w:t xml:space="preserve">        │                                            │</w:t>
        <w:br/>
        <w:t xml:space="preserve">        │                                            │</w:t>
        <w:br/>
        <w:t xml:space="preserve">        └────────────────────────────────────────────┘</w:t>
        <w:br/>
        <w:t xml:space="preserve">    ```</w:t>
        <w:br/>
        <w:br/>
        <w:t xml:space="preserve">    Args:</w:t>
        <w:br/>
        <w:t xml:space="preserve">        Screen (kivy): the base class for a screen.</w:t>
        <w:br/>
        <w:t xml:space="preserve">    """</w:t>
        <w:br/>
        <w:br/>
        <w:t xml:space="preserve">    def __init__(self, **kw):</w:t>
        <w:br/>
        <w:t xml:space="preserve">        name = 'Start'</w:t>
        <w:br/>
        <w:t xml:space="preserve">        super().__init__(name=name, **kw)</w:t>
        <w:br/>
        <w:t xml:space="preserve">        Hover.enter(name)</w:t>
        <w:br/>
        <w:br/>
        <w:t xml:space="preserve">        everything = RelativeLayout()</w:t>
        <w:br/>
        <w:br/>
        <w:t xml:space="preserve">        from kivy.core.window import Window</w:t>
        <w:br/>
        <w:t xml:space="preserve">        background = Image(</w:t>
        <w:br/>
        <w:t xml:space="preserve">            source='background.png',</w:t>
        <w:br/>
        <w:t xml:space="preserve">            pos_hint={'center_x': .5, 'center_y': .5},</w:t>
        <w:br/>
        <w:t xml:space="preserve">            size_hint=(None, None),</w:t>
        <w:br/>
        <w:t xml:space="preserve">            size=Window.size,</w:t>
        <w:br/>
        <w:t xml:space="preserve">            allow_stretch=True,</w:t>
        <w:br/>
        <w:t xml:space="preserve">            keep_ratio=False</w:t>
        <w:br/>
        <w:t xml:space="preserve">        )</w:t>
        <w:br/>
        <w:t xml:space="preserve">        everything.add_widget(background)</w:t>
        <w:br/>
        <w:br/>
        <w:t xml:space="preserve">        logo = Image(source='favicon.png', pos_hint={'center_x': .695, 'center_y': .906})</w:t>
        <w:br/>
        <w:t xml:space="preserve">        everything.add_widget(logo)</w:t>
        <w:br/>
        <w:br/>
        <w:t xml:space="preserve">        title = Label(</w:t>
        <w:br/>
        <w:t xml:space="preserve">            text=f"[color={GREEN}]Network Scannıng[/color]",  # `logo` replaces the i dot.</w:t>
        <w:br/>
        <w:t xml:space="preserve">            size=(0, 3 * TITLE_HEIGHT),</w:t>
        <w:br/>
        <w:t xml:space="preserve">            size_hint=(1, None),</w:t>
        <w:br/>
        <w:t xml:space="preserve">            font_size=3 * TITLE_FONT_SIZE,</w:t>
        <w:br/>
        <w:t xml:space="preserve">            underline=True,</w:t>
        <w:br/>
        <w:t xml:space="preserve">            pos_hint={'center_x': .5, 'top': 1},</w:t>
        <w:br/>
        <w:t xml:space="preserve">            markup=True</w:t>
        <w:br/>
        <w:t xml:space="preserve">        )</w:t>
        <w:br/>
        <w:t xml:space="preserve">        everything.add_widget(title)</w:t>
        <w:br/>
        <w:t xml:space="preserve">        instructions = Label(</w:t>
        <w:br/>
        <w:t xml:space="preserve">            text=f"&lt;--- Click on any screen to enter it.",</w:t>
        <w:br/>
        <w:t xml:space="preserve">            font_size=20,</w:t>
        <w:br/>
        <w:t xml:space="preserve">            size=(0, TITLE_HEIGHT),</w:t>
        <w:br/>
        <w:t xml:space="preserve">            size_hint=(1, None),</w:t>
        <w:br/>
        <w:t xml:space="preserve">            pos_hint={'center_x': .22, 'top': 1},</w:t>
        <w:br/>
        <w:t xml:space="preserve">            markup=True</w:t>
        <w:br/>
        <w:t xml:space="preserve">        )</w:t>
        <w:br/>
        <w:t xml:space="preserve">        everything.add_widget(instructions)</w:t>
        <w:br/>
        <w:t xml:space="preserve">        main = Label(</w:t>
        <w:br/>
        <w:t xml:space="preserve">            text=f"Welcome to the Network Scanner!\nEnjoy your stay.",</w:t>
        <w:br/>
        <w:t xml:space="preserve">            font_size=30,</w:t>
        <w:br/>
        <w:t xml:space="preserve">            pos_hint={'center_x': .5, 'center_y': 0.6},</w:t>
        <w:br/>
        <w:t xml:space="preserve">            markup=True,</w:t>
        <w:br/>
        <w:t xml:space="preserve">            halign="center", valign="middle"</w:t>
        <w:br/>
        <w:t xml:space="preserve">        )</w:t>
        <w:br/>
        <w:t xml:space="preserve">        everything.add_widget(main)</w:t>
        <w:br/>
        <w:t xml:space="preserve">        more = Label(</w:t>
        <w:br/>
        <w:t xml:space="preserve">            text=f"Use `Scan` to execute scans on your local network.\nUse `Save` to save the results of those scans.\nUse `Know` to analyse your knowledge.\n\nMake sure you have permission to execute actions on the network!",</w:t>
        <w:br/>
        <w:t xml:space="preserve">            font_size=20,</w:t>
        <w:br/>
        <w:t xml:space="preserve">            pos_hint={'center_x': .5, 'center_y': 0.4},</w:t>
        <w:br/>
        <w:t xml:space="preserve">            markup=True,</w:t>
        <w:br/>
        <w:t xml:space="preserve">            halign="center", valign="middle"</w:t>
        <w:br/>
        <w:t xml:space="preserve">        )</w:t>
        <w:br/>
        <w:t xml:space="preserve">        everything.add_widget(more)</w:t>
        <w:br/>
        <w:br/>
        <w:t xml:space="preserve">        # Objects #4, #5, #6 -- Page frippery (top left corner)</w:t>
        <w:br/>
        <w:t xml:space="preserve">        everything.add_widget(Pages())</w:t>
        <w:br/>
        <w:br/>
        <w:t xml:space="preserve">        self.add_widget(everything)</w:t>
        <w:br/>
        <w:br/>
        <w:br/>
        <w:t>if __name__ == '__main__':</w:t>
        <w:br/>
        <w:t xml:space="preserve">    print("This file provides the Start Screen for the gui.\n")</w:t>
        <w:br/>
        <w:t xml:space="preserve">    print("""</w:t>
        <w:br/>
        <w:t xml:space="preserve">        ┌────────────────────────────────────────────┐</w:t>
        <w:br/>
        <w:t xml:space="preserve">        │                  [#1 Title]                │</w:t>
        <w:br/>
        <w:t xml:space="preserve">        │  #4 Save.                                  │</w:t>
        <w:br/>
        <w:t xml:space="preserve">        │  #5 Scan.  #2 instructions                 │</w:t>
        <w:br/>
        <w:t xml:space="preserve">        │  #6 Know.                                  │</w:t>
        <w:br/>
        <w:t xml:space="preserve">        │                                            │</w:t>
        <w:br/>
        <w:t xml:space="preserve">        │                                            │</w:t>
        <w:br/>
        <w:t xml:space="preserve">        │                  #3 Content                │</w:t>
        <w:br/>
        <w:t xml:space="preserve">        │                                            │</w:t>
        <w:br/>
        <w:t xml:space="preserve">        │                                            │</w:t>
        <w:br/>
        <w:t xml:space="preserve">        └────────────────────────────────────────────┘""")</w:t>
        <w:br/>
      </w:r>
    </w:p>
    <w:p>
      <w:pPr>
        <w:pStyle w:val="Heading1"/>
      </w:pPr>
      <w:r>
        <w:t>./Scanner/gui\Screens\ViewScreen.py</w:t>
      </w:r>
    </w:p>
    <w:p>
      <w:pPr>
        <w:pStyle w:val="BodyText"/>
      </w:pPr>
      <w:r>
        <w:t>from import_handler import ImportDefence</w:t>
        <w:br/>
        <w:t>with ImportDefence():</w:t>
        <w:br/>
        <w:t xml:space="preserve">    from kivy.uix.scrollview import ScrollView</w:t>
        <w:br/>
        <w:t xml:space="preserve">    from kivy.uix.label import Label</w:t>
        <w:br/>
        <w:t xml:space="preserve">    from kivy.uix.screenmanager import Screen</w:t>
        <w:br/>
        <w:t xml:space="preserve">    from kivy.uix.boxlayout import BoxLayout</w:t>
        <w:br/>
        <w:br/>
        <w:t>from gui.Hover import Hover</w:t>
        <w:br/>
        <w:t>from globalstuff import *</w:t>
        <w:br/>
        <w:t>from gui.Screens.Pages import Pages</w:t>
        <w:br/>
        <w:br/>
        <w:br/>
        <w:t>def update_view_screen(text):</w:t>
        <w:br/>
        <w:t xml:space="preserve">    return print("update_view_screen:", text)</w:t>
        <w:br/>
        <w:br/>
        <w:br/>
        <w:t>class ViewScreenInfo(ScrollView):</w:t>
        <w:br/>
        <w:t xml:space="preserve">    """Holds the requested data in string format, displayed to the user.</w:t>
        <w:br/>
        <w:t xml:space="preserve">    Has a scrolling mechanic.</w:t>
        <w:br/>
        <w:br/>
        <w:t xml:space="preserve">    Args:</w:t>
        <w:br/>
        <w:t xml:space="preserve">        Label (kivy): the base class from kivy.</w:t>
        <w:br/>
        <w:t xml:space="preserve">    """</w:t>
        <w:br/>
        <w:br/>
        <w:t xml:space="preserve">    def __init__(self, **kwargs):</w:t>
        <w:br/>
        <w:t xml:space="preserve">        super().__init__(width=1100, **kwargs)</w:t>
        <w:br/>
        <w:t xml:space="preserve">        self.label = Label(</w:t>
        <w:br/>
        <w:t xml:space="preserve">            text='Loading...',</w:t>
        <w:br/>
        <w:t xml:space="preserve">            color=(1, 1, 1, 1),</w:t>
        <w:br/>
        <w:t xml:space="preserve">            font_size=20,</w:t>
        <w:br/>
        <w:t xml:space="preserve">            font_name="Monospace",</w:t>
        <w:br/>
        <w:t xml:space="preserve">            size_hint_y=None,</w:t>
        <w:br/>
        <w:t xml:space="preserve">            text_size=(self.width, None),</w:t>
        <w:br/>
        <w:t xml:space="preserve">            halign='center'</w:t>
        <w:br/>
        <w:t xml:space="preserve">        )</w:t>
        <w:br/>
        <w:t xml:space="preserve">        self.label.bind(texture_size=self.label.setter('size'))</w:t>
        <w:br/>
        <w:t xml:space="preserve">        self.add_widget(self.label)</w:t>
        <w:br/>
        <w:t xml:space="preserve">        global update_view_screen</w:t>
        <w:br/>
        <w:t xml:space="preserve">        update_view_screen = self.data</w:t>
        <w:br/>
        <w:br/>
        <w:t xml:space="preserve">    def data(self, text):</w:t>
        <w:br/>
        <w:t xml:space="preserve">        if isinstance(text, str):</w:t>
        <w:br/>
        <w:t xml:space="preserve">            self.label.text = text</w:t>
        <w:br/>
        <w:t xml:space="preserve">        else:</w:t>
        <w:br/>
        <w:t xml:space="preserve">            raise TypeError()</w:t>
        <w:br/>
        <w:br/>
        <w:br/>
        <w:t>class ViewScreen(Screen):</w:t>
        <w:br/>
        <w:t xml:space="preserve">    """Builds an interface that looks like this:</w:t>
        <w:br/>
        <w:br/>
        <w:t xml:space="preserve">    ```md</w:t>
        <w:br/>
        <w:t xml:space="preserve">    The Window (Unicode Box Art):</w:t>
        <w:br/>
        <w:t xml:space="preserve">        ┌────────────────────────────────────────────┐</w:t>
        <w:br/>
        <w:t xml:space="preserve">        │                  [#1 Title]                │</w:t>
        <w:br/>
        <w:t xml:space="preserve">        │  #3 Know.                                  │</w:t>
        <w:br/>
        <w:t xml:space="preserve">        │  #4 Scan.                                  │</w:t>
        <w:br/>
        <w:t xml:space="preserve">        │  #5 Know.                                  │</w:t>
        <w:br/>
        <w:t xml:space="preserve">        │                                            │</w:t>
        <w:br/>
        <w:t xml:space="preserve">        │                   #2 Data                  │</w:t>
        <w:br/>
        <w:t xml:space="preserve">        │          [_______________________]         │</w:t>
        <w:br/>
        <w:t xml:space="preserve">        │          [_______________________]         │</w:t>
        <w:br/>
        <w:t xml:space="preserve">        │          [_______________________]         │</w:t>
        <w:br/>
        <w:t xml:space="preserve">        │          [_______________________]         │</w:t>
        <w:br/>
        <w:t xml:space="preserve">        │                                            │</w:t>
        <w:br/>
        <w:t xml:space="preserve">        │                                            │</w:t>
        <w:br/>
        <w:t xml:space="preserve">        └────────────────────────────────────────────┘</w:t>
        <w:br/>
        <w:t xml:space="preserve">    ```</w:t>
        <w:br/>
        <w:br/>
        <w:t xml:space="preserve">    Args:</w:t>
        <w:br/>
        <w:t xml:space="preserve">        Screen (kivy): the base class for a screen.</w:t>
        <w:br/>
        <w:t xml:space="preserve">    """</w:t>
        <w:br/>
        <w:br/>
        <w:t xml:space="preserve">    def __init__(self, **kw):</w:t>
        <w:br/>
        <w:t xml:space="preserve">        name = 'View'</w:t>
        <w:br/>
        <w:t xml:space="preserve">        super().__init__(name=name, **kw)</w:t>
        <w:br/>
        <w:t xml:space="preserve">        Hover.enter(name)</w:t>
        <w:br/>
        <w:br/>
        <w:t xml:space="preserve">        everything = BoxLayout(orientation='vertical')</w:t>
        <w:br/>
        <w:t xml:space="preserve">        title = title = Label(</w:t>
        <w:br/>
        <w:t xml:space="preserve">            text=f"[color={GREEN}]View Past Scan[/color]",</w:t>
        <w:br/>
        <w:t xml:space="preserve">            size=(0, TITLE_HEIGHT),</w:t>
        <w:br/>
        <w:t xml:space="preserve">            size_hint=(1, None),</w:t>
        <w:br/>
        <w:t xml:space="preserve">            font_size=TITLE_FONT_SIZE,</w:t>
        <w:br/>
        <w:t xml:space="preserve">            underline=True,</w:t>
        <w:br/>
        <w:t xml:space="preserve">            pos_hint={'center_x': .5, 'top': 1},</w:t>
        <w:br/>
        <w:t xml:space="preserve">            markup=True</w:t>
        <w:br/>
        <w:t xml:space="preserve">        )</w:t>
        <w:br/>
        <w:t xml:space="preserve">        everything.add_widget(title)</w:t>
        <w:br/>
        <w:t xml:space="preserve">        everything.add_widget(Pages())</w:t>
        <w:br/>
        <w:t xml:space="preserve">        everything.add_widget(ViewScreenInfo())</w:t>
        <w:br/>
        <w:br/>
        <w:t xml:space="preserve">        self.add_widget(everything)</w:t>
        <w:br/>
        <w:br/>
        <w:br/>
        <w:t>if __name__ == '__main__':</w:t>
        <w:br/>
        <w:t xml:space="preserve">    print("This file provides the View Screen for the gui.")</w:t>
        <w:br/>
        <w:t xml:space="preserve">    print("It is only accessable through the Import button on the Save Screen.\n")</w:t>
        <w:br/>
        <w:t xml:space="preserve">    print("""</w:t>
        <w:br/>
        <w:t xml:space="preserve">        ┌────────────────────────────────────────────┐</w:t>
        <w:br/>
        <w:t xml:space="preserve">        │                  [#1 Title]                │</w:t>
        <w:br/>
        <w:t xml:space="preserve">        │  #3 Know.                                  │</w:t>
        <w:br/>
        <w:t xml:space="preserve">        │  #4 Scan.                                  │</w:t>
        <w:br/>
        <w:t xml:space="preserve">        │  #5 Know.                                  │</w:t>
        <w:br/>
        <w:t xml:space="preserve">        │                                            │</w:t>
        <w:br/>
        <w:t xml:space="preserve">        │                   #2 Data                  │</w:t>
        <w:br/>
        <w:t xml:space="preserve">        │          [_______________________]         │</w:t>
        <w:br/>
        <w:t xml:space="preserve">        │          [_______________________]         │</w:t>
        <w:br/>
        <w:t xml:space="preserve">        │          [_______________________]         │</w:t>
        <w:br/>
        <w:t xml:space="preserve">        │          [_______________________]         │</w:t>
        <w:br/>
        <w:t xml:space="preserve">        │                                            │</w:t>
        <w:br/>
        <w:t xml:space="preserve">        │                                            │</w:t>
        <w:br/>
        <w:t xml:space="preserve">        └────────────────────────────────────────────┘""")</w:t>
        <w:br/>
      </w:r>
    </w:p>
    <w:p>
      <w:pPr>
        <w:pStyle w:val="Heading1"/>
      </w:pPr>
      <w:r>
        <w:t>./Scanner/gui\Screens\__init__.py</w:t>
      </w:r>
    </w:p>
    <w:p>
      <w:pPr>
        <w:pStyle w:val="BodyText"/>
      </w:pPr>
    </w:p>
    <w:p>
      <w:pPr>
        <w:pStyle w:val="Heading1"/>
      </w:pPr>
      <w:r>
        <w:t>./Scanner/gui\Screens\__pycache__\KnowScreen.cpython-310.pyc</w:t>
      </w:r>
    </w:p>
    <w:p>
      <w:pPr>
        <w:pStyle w:val="BodyText"/>
      </w:pPr>
      <w:r>
        <w:t>[binary content]</w:t>
      </w:r>
    </w:p>
    <w:p>
      <w:pPr>
        <w:pStyle w:val="Heading1"/>
      </w:pPr>
      <w:r>
        <w:t>./Scanner/gui\Screens\__pycache__\Pages.cpython-310.pyc</w:t>
      </w:r>
    </w:p>
    <w:p>
      <w:pPr>
        <w:pStyle w:val="BodyText"/>
      </w:pPr>
      <w:r>
        <w:t>[binary content]</w:t>
      </w:r>
    </w:p>
    <w:p>
      <w:pPr>
        <w:pStyle w:val="Heading1"/>
      </w:pPr>
      <w:r>
        <w:t>./Scanner/gui\Screens\__pycache__\SaveScreen.cpython-310.pyc</w:t>
      </w:r>
    </w:p>
    <w:p>
      <w:pPr>
        <w:pStyle w:val="BodyText"/>
      </w:pPr>
      <w:r>
        <w:t>[binary content]</w:t>
      </w:r>
    </w:p>
    <w:p>
      <w:pPr>
        <w:pStyle w:val="Heading1"/>
      </w:pPr>
      <w:r>
        <w:t>./Scanner/gui\Screens\__pycache__\ScanScreen.cpython-310.pyc</w:t>
      </w:r>
    </w:p>
    <w:p>
      <w:pPr>
        <w:pStyle w:val="BodyText"/>
      </w:pPr>
      <w:r>
        <w:t>[binary content]</w:t>
      </w:r>
    </w:p>
    <w:p>
      <w:pPr>
        <w:pStyle w:val="Heading1"/>
      </w:pPr>
      <w:r>
        <w:t>./Scanner/gui\Screens\__pycache__\StartScreen.cpython-310.pyc</w:t>
      </w:r>
    </w:p>
    <w:p>
      <w:pPr>
        <w:pStyle w:val="BodyText"/>
      </w:pPr>
      <w:r>
        <w:t>[binary content]</w:t>
      </w:r>
    </w:p>
    <w:p>
      <w:pPr>
        <w:pStyle w:val="Heading1"/>
      </w:pPr>
      <w:r>
        <w:t>./Scanner/gui\Screens\__pycache__\ViewScreen.cpython-310.pyc</w:t>
      </w:r>
    </w:p>
    <w:p>
      <w:pPr>
        <w:pStyle w:val="BodyText"/>
      </w:pPr>
      <w:r>
        <w:t>[binary content]</w:t>
      </w:r>
    </w:p>
    <w:p>
      <w:pPr>
        <w:pStyle w:val="Heading1"/>
      </w:pPr>
      <w:r>
        <w:t>./Scanner/gui\Screens\__pycache__\__init__.cpython-310.pyc</w:t>
      </w:r>
    </w:p>
    <w:p>
      <w:pPr>
        <w:pStyle w:val="BodyText"/>
      </w:pPr>
      <w:r>
        <w:t>[binary content]</w:t>
      </w:r>
    </w:p>
    <w:p>
      <w:pPr>
        <w:pStyle w:val="Heading1"/>
      </w:pPr>
      <w:r>
        <w:t>./Scanner/gui\__pycache__\Activation.cpython-310.pyc</w:t>
      </w:r>
    </w:p>
    <w:p>
      <w:pPr>
        <w:pStyle w:val="BodyText"/>
      </w:pPr>
      <w:r>
        <w:t>[binary content]</w:t>
      </w:r>
    </w:p>
    <w:p>
      <w:pPr>
        <w:pStyle w:val="Heading1"/>
      </w:pPr>
      <w:r>
        <w:t>./Scanner/gui\__pycache__\App.cpython-310.pyc</w:t>
      </w:r>
    </w:p>
    <w:p>
      <w:pPr>
        <w:pStyle w:val="BodyText"/>
      </w:pPr>
      <w:r>
        <w:t>[binary content]</w:t>
      </w:r>
    </w:p>
    <w:p>
      <w:pPr>
        <w:pStyle w:val="Heading1"/>
      </w:pPr>
      <w:r>
        <w:t>./Scanner/gui\__pycache__\AppState.cpython-310.pyc</w:t>
      </w:r>
    </w:p>
    <w:p>
      <w:pPr>
        <w:pStyle w:val="BodyText"/>
      </w:pPr>
      <w:r>
        <w:t>[binary content]</w:t>
      </w:r>
    </w:p>
    <w:p>
      <w:pPr>
        <w:pStyle w:val="Heading1"/>
      </w:pPr>
      <w:r>
        <w:t>./Scanner/gui\__pycache__\Configuration.cpython-310.pyc</w:t>
      </w:r>
    </w:p>
    <w:p>
      <w:pPr>
        <w:pStyle w:val="BodyText"/>
      </w:pPr>
      <w:r>
        <w:t>[binary content]</w:t>
      </w:r>
    </w:p>
    <w:p>
      <w:pPr>
        <w:pStyle w:val="Heading1"/>
      </w:pPr>
      <w:r>
        <w:t>./Scanner/gui\__pycache__\Diagrams.cpython-310.pyc</w:t>
      </w:r>
    </w:p>
    <w:p>
      <w:pPr>
        <w:pStyle w:val="BodyText"/>
      </w:pPr>
      <w:r>
        <w:t>[binary content]</w:t>
      </w:r>
    </w:p>
    <w:p>
      <w:pPr>
        <w:pStyle w:val="Heading1"/>
      </w:pPr>
      <w:r>
        <w:t>./Scanner/gui\__pycache__\dialogs.cpython-310.pyc</w:t>
      </w:r>
    </w:p>
    <w:p>
      <w:pPr>
        <w:pStyle w:val="BodyText"/>
      </w:pPr>
      <w:r>
        <w:t>[binary content]</w:t>
      </w:r>
    </w:p>
    <w:p>
      <w:pPr>
        <w:pStyle w:val="Heading1"/>
      </w:pPr>
      <w:r>
        <w:t>./Scanner/gui\__pycache__\Hover.cpython-310.pyc</w:t>
      </w:r>
    </w:p>
    <w:p>
      <w:pPr>
        <w:pStyle w:val="BodyText"/>
      </w:pPr>
      <w:r>
        <w:t>[binary content]</w:t>
      </w:r>
    </w:p>
    <w:p>
      <w:pPr>
        <w:pStyle w:val="Heading1"/>
      </w:pPr>
      <w:r>
        <w:t>./Scanner/gui\__pycache__\Information.cpython-310.pyc</w:t>
      </w:r>
    </w:p>
    <w:p>
      <w:pPr>
        <w:pStyle w:val="BodyText"/>
      </w:pPr>
      <w:r>
        <w:t>[binary content]</w:t>
      </w:r>
    </w:p>
    <w:p>
      <w:pPr>
        <w:pStyle w:val="Heading1"/>
      </w:pPr>
      <w:r>
        <w:t>./Scanner/gui\__pycache__\KivyExtensions.cpython-310.pyc</w:t>
      </w:r>
    </w:p>
    <w:p>
      <w:pPr>
        <w:pStyle w:val="BodyText"/>
      </w:pPr>
      <w:r>
        <w:t>[binary content]</w:t>
      </w:r>
    </w:p>
    <w:p>
      <w:pPr>
        <w:pStyle w:val="Heading1"/>
      </w:pPr>
      <w:r>
        <w:t>./Scanner/gui\__pycache__\KivyFonts.cpython-310.pyc</w:t>
      </w:r>
    </w:p>
    <w:p>
      <w:pPr>
        <w:pStyle w:val="BodyText"/>
      </w:pPr>
      <w:r>
        <w:t>[binary content]</w:t>
      </w:r>
    </w:p>
    <w:p>
      <w:pPr>
        <w:pStyle w:val="Heading1"/>
      </w:pPr>
      <w:r>
        <w:t>./Scanner/gui\__pycache__\ScanClasses.cpython-310.pyc</w:t>
      </w:r>
    </w:p>
    <w:p>
      <w:pPr>
        <w:pStyle w:val="BodyText"/>
      </w:pPr>
      <w:r>
        <w:t>[binary content]</w:t>
      </w:r>
    </w:p>
    <w:p>
      <w:pPr>
        <w:pStyle w:val="Heading1"/>
      </w:pPr>
      <w:r>
        <w:t>./Scanner/gui\__pycache__\StartApp.cpython-310.pyc</w:t>
      </w:r>
    </w:p>
    <w:p>
      <w:pPr>
        <w:pStyle w:val="BodyText"/>
      </w:pPr>
      <w:r>
        <w:t>[binary content]</w:t>
      </w:r>
    </w:p>
    <w:p>
      <w:pPr>
        <w:pStyle w:val="Heading1"/>
      </w:pPr>
      <w:r>
        <w:t>./Scanner/gui\__pycache__\__init__.cpython-310.pyc</w:t>
      </w:r>
    </w:p>
    <w:p>
      <w:pPr>
        <w:pStyle w:val="BodyText"/>
      </w:pPr>
      <w:r>
        <w:t>[binary content]</w:t>
      </w:r>
    </w:p>
    <w:p>
      <w:pPr>
        <w:pStyle w:val="Heading1"/>
      </w:pPr>
      <w:r>
        <w:t>./Scanner/scans\ARP.py</w:t>
      </w:r>
    </w:p>
    <w:p>
      <w:pPr>
        <w:pStyle w:val="BodyText"/>
      </w:pPr>
      <w:r>
        <w:t>import re</w:t>
        <w:br/>
        <w:t>from import_handler import ImportDefence</w:t>
        <w:br/>
        <w:t>import sys</w:t>
        <w:br/>
        <w:br/>
        <w:t>with ImportDefence():</w:t>
        <w:br/>
        <w:t xml:space="preserve">    from scapy.sendrecv import sendp</w:t>
        <w:br/>
        <w:t xml:space="preserve">    from scapy.layers.l2 import Ether, ARP</w:t>
        <w:br/>
        <w:br/>
        <w:t>from util import threadify</w:t>
        <w:br/>
        <w:t>from NetworkStorage import NetworkStorage, NetworkEntity, SpecialInformation, nothing</w:t>
        <w:br/>
        <w:t>from ipconfig import ipconfig</w:t>
        <w:br/>
        <w:t>from Sniffer import Sniffer</w:t>
        <w:br/>
        <w:br/>
        <w:br/>
        <w:t>def scan_ARP(addresses: list[str]) -&gt; list[str]:</w:t>
        <w:br/>
        <w:t xml:space="preserve">    """This function tests whether it's possible to connect to other IPv4 addresses `addresses`,</w:t>
        <w:br/>
        <w:t xml:space="preserve">    using Address Resolution Protocol (ARP) who-has requests.</w:t>
        <w:br/>
        <w:t xml:space="preserve">    If an is-at response is detected, save the IP and MAC to the NetworkStorage,</w:t>
        <w:br/>
        <w:t xml:space="preserve">    and return only a list of IPs.</w:t>
        <w:br/>
        <w:br/>
        <w:t xml:space="preserve">    Args:</w:t>
        <w:br/>
        <w:t xml:space="preserve">        addresses (list[str]): the IPv4 addresses to try connecting to.</w:t>
        <w:br/>
        <w:br/>
        <w:t xml:space="preserve">    Returns:</w:t>
        <w:br/>
        <w:t xml:space="preserve">        list[str]: the IPv4 addresses that sent an is-at response.</w:t>
        <w:br/>
        <w:t xml:space="preserve">    """</w:t>
        <w:br/>
        <w:t xml:space="preserve">    results = []</w:t>
        <w:br/>
        <w:t xml:space="preserve">    appender = lambda x: results.append((x[ARP].hwsrc, x[ARP].psrc))</w:t>
        <w:br/>
        <w:t xml:space="preserve">    filter_is_at_ARP = lambda x: ARP in x and x[ARP].op == 2 and x[ARP].psrc != ipconfig()["IPv4 Address"]</w:t>
        <w:br/>
        <w:t xml:space="preserve">    sniffer = Sniffer(prn=appender, lfilter=filter_is_at_ARP, store=False)</w:t>
        <w:br/>
        <w:t xml:space="preserve">    sniffer.start()</w:t>
        <w:br/>
        <w:br/>
        <w:t xml:space="preserve">    send_ARP = lambda packet: sendp(packet, verbose=0)</w:t>
        <w:br/>
        <w:t xml:space="preserve">    send_ARP.__name__ = "can_connect_ARP_base"</w:t>
        <w:br/>
        <w:t xml:space="preserve">    packets = [Ether() / ARP(pdst=address) for address in addresses]</w:t>
        <w:br/>
        <w:t xml:space="preserve">    threadify(send_ARP)(packets)</w:t>
        <w:br/>
        <w:br/>
        <w:t xml:space="preserve">    from scapy.error import Scapy_Exception as NoNpcap</w:t>
        <w:br/>
        <w:t xml:space="preserve">    try:</w:t>
        <w:br/>
        <w:t xml:space="preserve">        if sniffer.running:</w:t>
        <w:br/>
        <w:t xml:space="preserve">            sniffer.stop()</w:t>
        <w:br/>
        <w:t xml:space="preserve">    except NoNpcap as e:</w:t>
        <w:br/>
        <w:t xml:space="preserve">        if e.args[0] == "Unsupported (offline or unsupported socket)":</w:t>
        <w:br/>
        <w:t xml:space="preserve">            print("Npcap / WinPcap aren't installed. Please install either one lol")</w:t>
        <w:br/>
        <w:t xml:space="preserve">            sys.exit(1)</w:t>
        <w:br/>
        <w:t xml:space="preserve">        else:</w:t>
        <w:br/>
        <w:t xml:space="preserve">            raise</w:t>
        <w:br/>
        <w:br/>
        <w:t xml:space="preserve">    for result in results:</w:t>
        <w:br/>
        <w:t xml:space="preserve">        NetworkStorage().add(mac=result[0], ip=result[1])</w:t>
        <w:br/>
        <w:br/>
        <w:t xml:space="preserve">    return [result[1] for result in results]</w:t>
        <w:br/>
        <w:br/>
        <w:br/>
        <w:t>def scan_ARP_continuous():</w:t>
        <w:br/>
        <w:t xml:space="preserve">    """Starts a passive ARP scan.</w:t>
        <w:br/>
        <w:t xml:space="preserve">    Detects and extracts information from both `ARP who-has` and `ARP is-at` packets.</w:t>
        <w:br/>
        <w:t xml:space="preserve">    NetworkStorage handles duplicates.</w:t>
        <w:br/>
        <w:br/>
        <w:t xml:space="preserve">    Terminates quickly, since `scapy`'s `AsyncSniffer` (updated--inside `Sniffer.Sniffer`) opens its own thread.</w:t>
        <w:br/>
        <w:t xml:space="preserve">    """</w:t>
        <w:br/>
        <w:t xml:space="preserve">    # Stage 1</w:t>
        <w:br/>
        <w:t xml:space="preserve">    from subprocess import CalledProcessError, check_output as read_command, DEVNULL</w:t>
        <w:br/>
        <w:t xml:space="preserve">    try:</w:t>
        <w:br/>
        <w:t xml:space="preserve">        lines = read_command(['arp', '-a'], stderr=DEVNULL).decode(encoding='utf-8', errors='ignore').split('\n')</w:t>
        <w:br/>
        <w:t xml:space="preserve">        for line in lines:</w:t>
        <w:br/>
        <w:t xml:space="preserve">            if re.match(r'^ *[0-9.]* *[0-9A-Fa-f-]* *(dynamic|static)', line):</w:t>
        <w:br/>
        <w:t xml:space="preserve">                parts = [x for x in line.split(' ') if x not in ("", '\r')]</w:t>
        <w:br/>
        <w:t xml:space="preserve">                NetworkStorage().add(mac=parts[1], ip=parts[0])</w:t>
        <w:br/>
        <w:t xml:space="preserve">                entity = NetworkEntity(mac=parts[1], ip=parts[0], ipv6=nothing.ipv6, name="Unknown")</w:t>
        <w:br/>
        <w:t xml:space="preserve">                SpecialInformation()[entity, 'ARP cache entry type'] = parts[2]</w:t>
        <w:br/>
        <w:t xml:space="preserve">    except CalledProcessError:</w:t>
        <w:br/>
        <w:t xml:space="preserve">        pass</w:t>
        <w:br/>
        <w:br/>
        <w:t xml:space="preserve">    # Stage 2</w:t>
        <w:br/>
        <w:t xml:space="preserve">    filter_ARP = lambda x: ARP in x</w:t>
        <w:br/>
        <w:br/>
        <w:t xml:space="preserve">    def save_to_storage(packet):</w:t>
        <w:br/>
        <w:t xml:space="preserve">        # print(packet.summary())</w:t>
        <w:br/>
        <w:t xml:space="preserve">        if packet[ARP].op == 2:</w:t>
        <w:br/>
        <w:t xml:space="preserve">            NetworkStorage().add(mac=packet[ARP].hwsrc, ip=packet[ARP].psrc)</w:t>
        <w:br/>
        <w:t xml:space="preserve">            NetworkStorage().add(mac=packet[ARP].hwdst, ip=packet[ARP].pdst)</w:t>
        <w:br/>
        <w:t xml:space="preserve">        elif packet[ARP].op == 1:</w:t>
        <w:br/>
        <w:t xml:space="preserve">            NetworkStorage().add(mac=packet[ARP].hwsrc, ip=packet[ARP].psrc)</w:t>
        <w:br/>
        <w:br/>
        <w:t xml:space="preserve">    sniffer = Sniffer(prn=save_to_storage, lfilter=filter_ARP, store=False)</w:t>
        <w:br/>
        <w:t xml:space="preserve">    sniffer.start()</w:t>
        <w:br/>
      </w:r>
    </w:p>
    <w:p>
      <w:pPr>
        <w:pStyle w:val="Heading1"/>
      </w:pPr>
      <w:r>
        <w:t>./Scanner/scans\Discovery.py</w:t>
      </w:r>
    </w:p>
    <w:p>
      <w:pPr>
        <w:pStyle w:val="BodyText"/>
      </w:pPr>
      <w:r>
        <w:t>from import_handler import ImportDefence</w:t>
        <w:br/>
        <w:t>with ImportDefence():</w:t>
        <w:br/>
        <w:t xml:space="preserve">    from scapy.sendrecv import send</w:t>
        <w:br/>
        <w:t xml:space="preserve">    from scapy.all import IP, UDP, Raw</w:t>
        <w:br/>
        <w:t xml:space="preserve">    </w:t>
        <w:br/>
        <w:t xml:space="preserve">    from time import sleep</w:t>
        <w:br/>
        <w:t xml:space="preserve">    from threading import Thread</w:t>
        <w:br/>
        <w:br/>
        <w:br/>
        <w:t>DST_PORT = 3581</w:t>
        <w:br/>
        <w:br/>
        <w:t>def reveal_myself():</w:t>
        <w:br/>
        <w:t xml:space="preserve">    from gui.dialogs import get_string</w:t>
        <w:br/>
        <w:t xml:space="preserve">    name = get_string("Reveal Myself As", "Starting Device Discovery\nInsert the name you wish to reveal to others:")</w:t>
        <w:br/>
        <w:t xml:space="preserve">    from globalstuff import terminator</w:t>
        <w:br/>
        <w:t xml:space="preserve">    from NetworkStorage import broadcast</w:t>
        <w:br/>
        <w:t xml:space="preserve">    while not terminator.is_set():</w:t>
        <w:br/>
        <w:t xml:space="preserve">        packet = IP(dst=broadcast.ip)</w:t>
        <w:br/>
        <w:t xml:space="preserve">        packet /= UDP(dport=DST_PORT)</w:t>
        <w:br/>
        <w:t xml:space="preserve">        packet /= Raw(load="Hello there, sir " + name)</w:t>
        <w:br/>
        <w:t xml:space="preserve">        send(packet, verbose=0)</w:t>
        <w:br/>
        <w:t xml:space="preserve">        sleep(3)</w:t>
        <w:br/>
        <w:br/>
        <w:br/>
        <w:t>class DeviceDiscoveryListener:</w:t>
        <w:br/>
        <w:t xml:space="preserve">    _instance = None</w:t>
        <w:br/>
        <w:t xml:space="preserve">    def __new__(cls):</w:t>
        <w:br/>
        <w:t xml:space="preserve">        if cls._instance is None:</w:t>
        <w:br/>
        <w:t xml:space="preserve">            cls._instance = super().__new__(cls)</w:t>
        <w:br/>
        <w:t xml:space="preserve">            </w:t>
        <w:br/>
        <w:t xml:space="preserve">        return cls._instance</w:t>
        <w:br/>
        <w:br/>
        <w:t xml:space="preserve">    def __init__(self):</w:t>
        <w:br/>
        <w:t xml:space="preserve">        from PacketSniffer import PacketSniffer</w:t>
        <w:br/>
        <w:t xml:space="preserve">        PacketSniffer().add_observer(self.check_packet)</w:t>
        <w:br/>
        <w:br/>
        <w:t xml:space="preserve">    def check_packet(self, packet):</w:t>
        <w:br/>
        <w:t xml:space="preserve">        from NetworkStorage import broadcast, SpecialInformation, NetworkEntity, nothing</w:t>
        <w:br/>
        <w:t xml:space="preserve">        if UDP not in packet:</w:t>
        <w:br/>
        <w:t xml:space="preserve">            return</w:t>
        <w:br/>
        <w:t xml:space="preserve">        if packet[IP].dst != broadcast.ip:</w:t>
        <w:br/>
        <w:t xml:space="preserve">            return</w:t>
        <w:br/>
        <w:t xml:space="preserve">        if packet[UDP].dport != DST_PORT:</w:t>
        <w:br/>
        <w:t xml:space="preserve">            return</w:t>
        <w:br/>
        <w:t xml:space="preserve">        entity = NetworkEntity(mac=nothing.mac, ip=packet[IP].src, ipv6=nothing.ip6, name=nothing.name)</w:t>
        <w:br/>
        <w:t xml:space="preserve">        SpecialInformation()[entity, 'discovery'] = packet[Raw]</w:t>
        <w:br/>
        <w:br/>
        <w:br/>
        <w:t>if __name__ == '__main__':</w:t>
        <w:br/>
        <w:t xml:space="preserve">    print("This file is responsible for the Device Discovery scan,")</w:t>
        <w:br/>
        <w:t xml:space="preserve">    print("which reveals this computer to others that use this software")</w:t>
        <w:br/>
      </w:r>
    </w:p>
    <w:p>
      <w:pPr>
        <w:pStyle w:val="Heading1"/>
      </w:pPr>
      <w:r>
        <w:t>./Scanner/scans\ICMP.py</w:t>
      </w:r>
    </w:p>
    <w:p>
      <w:pPr>
        <w:pStyle w:val="BodyText"/>
      </w:pPr>
      <w:r>
        <w:t>from import_handler import ImportDefence</w:t>
        <w:br/>
        <w:br/>
        <w:t>with ImportDefence():</w:t>
        <w:br/>
        <w:t xml:space="preserve">    from util import threadify, barstyle</w:t>
        <w:br/>
        <w:t xml:space="preserve">    from PrintingContexts import InstantPrinting, TablePrinting, JustifyPrinting, AutoLinebreaks</w:t>
        <w:br/>
        <w:t xml:space="preserve">    from ipconfig import ipconfig</w:t>
        <w:br/>
        <w:t xml:space="preserve">    from NetworkStorage import NetworkStorage</w:t>
        <w:br/>
        <w:t xml:space="preserve">    from colors import Colors</w:t>
        <w:br/>
        <w:t xml:space="preserve">    from hostify import hostify, hostify_sync</w:t>
        <w:br/>
        <w:t xml:space="preserve">    from ip_handler import subnet_address_range</w:t>
        <w:br/>
        <w:br/>
        <w:t xml:space="preserve">    from queue import Queue</w:t>
        <w:br/>
        <w:t xml:space="preserve">    from threading import Thread</w:t>
        <w:br/>
        <w:t xml:space="preserve">    from time import sleep</w:t>
        <w:br/>
        <w:t xml:space="preserve">    from math import floor</w:t>
        <w:br/>
        <w:t xml:space="preserve">    import os</w:t>
        <w:br/>
        <w:br/>
        <w:t xml:space="preserve">    from scapy.sendrecv import sr1</w:t>
        <w:br/>
        <w:t xml:space="preserve">    from scapy.layers.inet import IP, ICMP</w:t>
        <w:br/>
        <w:br/>
        <w:br/>
        <w:t>continuous_pause_seconds = 1.1</w:t>
        <w:br/>
        <w:t>save_count = 60</w:t>
        <w:br/>
        <w:br/>
        <w:br/>
        <w:t>def shift(seq: list, n: int) -&gt; list:</w:t>
        <w:br/>
        <w:t xml:space="preserve">    """Shifts / Rotates / Rolls a list `seq` by `n` places.</w:t>
        <w:br/>
        <w:br/>
        <w:t xml:space="preserve">    Example:</w:t>
        <w:br/>
        <w:t xml:space="preserve">        shift([1, 2, 3, 4], 1) -&gt; [2, 3, 4, 1]</w:t>
        <w:br/>
        <w:br/>
        <w:t xml:space="preserve">    Args:</w:t>
        <w:br/>
        <w:t xml:space="preserve">        seq (list): The list to shift.</w:t>
        <w:br/>
        <w:t xml:space="preserve">        n (int): The amount of places to shift by.</w:t>
        <w:br/>
        <w:br/>
        <w:t xml:space="preserve">    Returns:</w:t>
        <w:br/>
        <w:t xml:space="preserve">        list: the shifted list.</w:t>
        <w:br/>
        <w:t xml:space="preserve">    """</w:t>
        <w:br/>
        <w:t xml:space="preserve">    if len(seq) == 0:</w:t>
        <w:br/>
        <w:t xml:space="preserve">        return []</w:t>
        <w:br/>
        <w:t xml:space="preserve">    if len(seq) == 1:</w:t>
        <w:br/>
        <w:t xml:space="preserve">        return seq</w:t>
        <w:br/>
        <w:t xml:space="preserve">    if n == 0:</w:t>
        <w:br/>
        <w:t xml:space="preserve">        return seq</w:t>
        <w:br/>
        <w:t xml:space="preserve">    n = n % len(seq)</w:t>
        <w:br/>
        <w:t xml:space="preserve">    return seq[n:] + seq[:n]</w:t>
        <w:br/>
        <w:br/>
        <w:br/>
        <w:t>def render_opacity(percent: int | float):</w:t>
        <w:br/>
        <w:t xml:space="preserve">    """Returns a character to display a given opacity/fillness,</w:t>
        <w:br/>
        <w:t xml:space="preserve">    according to a percent:</w:t>
        <w:br/>
        <w:t xml:space="preserve">    0%-20% -&gt; " "</w:t>
        <w:br/>
        <w:t xml:space="preserve">    ...</w:t>
        <w:br/>
        <w:t xml:space="preserve">    40%-60% -&gt; "▒"</w:t>
        <w:br/>
        <w:t xml:space="preserve">    ...</w:t>
        <w:br/>
        <w:t xml:space="preserve">    80%-100% -&gt; "█"</w:t>
        <w:br/>
        <w:br/>
        <w:t xml:space="preserve">    if the percent is outside the range [0, 100] inclusive, returns "X".</w:t>
        <w:br/>
        <w:br/>
        <w:t xml:space="preserve">    ```</w:t>
        <w:br/>
        <w:t xml:space="preserve">        -10%  X</w:t>
        <w:br/>
        <w:t xml:space="preserve">         -5%  X</w:t>
        <w:br/>
        <w:t xml:space="preserve">         0%</w:t>
        <w:br/>
        <w:t xml:space="preserve">         5%</w:t>
        <w:br/>
        <w:t xml:space="preserve">         10%</w:t>
        <w:br/>
        <w:t xml:space="preserve">         15%</w:t>
        <w:br/>
        <w:t xml:space="preserve">         20%</w:t>
        <w:br/>
        <w:t xml:space="preserve">         25%  ░</w:t>
        <w:br/>
        <w:t xml:space="preserve">         30%  ░</w:t>
        <w:br/>
        <w:t xml:space="preserve">         35%  ░</w:t>
        <w:br/>
        <w:t xml:space="preserve">         40%  ░</w:t>
        <w:br/>
        <w:t xml:space="preserve">         45%  ▒</w:t>
        <w:br/>
        <w:t xml:space="preserve">         50%  ▒</w:t>
        <w:br/>
        <w:t xml:space="preserve">         55%  ▒</w:t>
        <w:br/>
        <w:t xml:space="preserve">         60%  ▒</w:t>
        <w:br/>
        <w:t xml:space="preserve">         65%  ▓</w:t>
        <w:br/>
        <w:t xml:space="preserve">         70%  ▓</w:t>
        <w:br/>
        <w:t xml:space="preserve">         75%  ▓</w:t>
        <w:br/>
        <w:t xml:space="preserve">         80%  ▓</w:t>
        <w:br/>
        <w:t xml:space="preserve">         85%  █</w:t>
        <w:br/>
        <w:t xml:space="preserve">         90%  █</w:t>
        <w:br/>
        <w:t xml:space="preserve">         95%  █</w:t>
        <w:br/>
        <w:t xml:space="preserve">        100%  █</w:t>
        <w:br/>
        <w:t xml:space="preserve">        105%  X</w:t>
        <w:br/>
        <w:t xml:space="preserve">        110%  X</w:t>
        <w:br/>
        <w:t xml:space="preserve">        115%  X</w:t>
        <w:br/>
        <w:t xml:space="preserve">        120%  X</w:t>
        <w:br/>
        <w:t xml:space="preserve">    ```</w:t>
        <w:br/>
        <w:br/>
        <w:t xml:space="preserve">    Args:</w:t>
        <w:br/>
        <w:t xml:space="preserve">        percent (int | float): the percent to match.</w:t>
        <w:br/>
        <w:br/>
        <w:t xml:space="preserve">    Returns:</w:t>
        <w:br/>
        <w:t xml:space="preserve">        str: a single character representing that percent of fillness.</w:t>
        <w:br/>
        <w:t xml:space="preserve">    """</w:t>
        <w:br/>
        <w:t xml:space="preserve">    if not (0 &lt;= percent &lt;= 100):</w:t>
        <w:br/>
        <w:t xml:space="preserve">        return "X"</w:t>
        <w:br/>
        <w:br/>
        <w:t xml:space="preserve">    characters = " ░▒▓█"</w:t>
        <w:br/>
        <w:t xml:space="preserve">    # characters = " -─=≡▄█"</w:t>
        <w:br/>
        <w:br/>
        <w:t xml:space="preserve">    # the 0.1 doesn't change the results,</w:t>
        <w:br/>
        <w:t xml:space="preserve">    # it just prevents an `IndexError: string index out of range` for `percent=100`.</w:t>
        <w:br/>
        <w:t xml:space="preserve">    jump = 0.1 + 100 / len(characters)</w:t>
        <w:br/>
        <w:t xml:space="preserve">    level = floor(percent / jump)</w:t>
        <w:br/>
        <w:t xml:space="preserve">    return characters[level]</w:t>
        <w:br/>
        <w:br/>
        <w:br/>
        <w:t>def can_connect_ICMP_base(address: str) -&gt; bool:</w:t>
        <w:br/>
        <w:t xml:space="preserve">    """This function tests whether it's possible to connect to another IPv4 address `address`,</w:t>
        <w:br/>
        <w:t xml:space="preserve">    using an Internet Control Message Protocol (ICMP) ping request.</w:t>
        <w:br/>
        <w:t xml:space="preserve">    If the address given is localhost, `return False`.</w:t>
        <w:br/>
        <w:br/>
        <w:t xml:space="preserve">    Args:</w:t>
        <w:br/>
        <w:t xml:space="preserve">        address (str): the IPv4 address to try pinging.</w:t>
        <w:br/>
        <w:br/>
        <w:t xml:space="preserve">    Returns:</w:t>
        <w:br/>
        <w:t xml:space="preserve">        bool: a boolean indicating whether the echo ping had been successfully sent, and a response was received.</w:t>
        <w:br/>
        <w:t xml:space="preserve">    """</w:t>
        <w:br/>
        <w:t xml:space="preserve">    if address == ipconfig()["IPv4 Address"]:</w:t>
        <w:br/>
        <w:t xml:space="preserve">        return False</w:t>
        <w:br/>
        <w:t xml:space="preserve">    packet = IP(dst=address) / ICMP()</w:t>
        <w:br/>
        <w:t xml:space="preserve">    response = sr1(packet, verbose=0, timeout=1)</w:t>
        <w:br/>
        <w:t xml:space="preserve">    if response is not None:</w:t>
        <w:br/>
        <w:t xml:space="preserve">        # print(response[IP].show())</w:t>
        <w:br/>
        <w:t xml:space="preserve">        if response[ICMP].type == 0:</w:t>
        <w:br/>
        <w:t xml:space="preserve">            NetworkStorage().add(ip=response[IP].src)</w:t>
        <w:br/>
        <w:t xml:space="preserve">            return True</w:t>
        <w:br/>
        <w:t xml:space="preserve">    return False</w:t>
        <w:br/>
        <w:br/>
        <w:br/>
        <w:t>can_connect_ICMP_base.options = {"format": barstyle("Dot Fill")}</w:t>
        <w:br/>
        <w:t>scan_ICMP = threadify(can_connect_ICMP_base)</w:t>
        <w:br/>
        <w:br/>
        <w:br/>
        <w:t>def calculate_opacity(connections: list[bool]) -&gt; float:</w:t>
        <w:br/>
        <w:t xml:space="preserve">    """This function calculates the opacity of a given connection list (a list of booleans indicating some contacting attempts' successes),</w:t>
        <w:br/>
        <w:t xml:space="preserve">    according to a probabilistic formula derived in an attached TXT file.</w:t>
        <w:br/>
        <w:br/>
        <w:t xml:space="preserve">    Args:</w:t>
        <w:br/>
        <w:t xml:space="preserve">        connections (list[bool]): a list of contact attempts' successes, taking the form of `[...True, True, False, True, False]`</w:t>
        <w:br/>
        <w:br/>
        <w:t xml:space="preserve">    Returns:</w:t>
        <w:br/>
        <w:t xml:space="preserve">        float: a value between `0.0` (disconnected) and `1.0` (connected) representing certainty that the device is still connected (a.k.a its opacity).</w:t>
        <w:br/>
        <w:t xml:space="preserve">    """</w:t>
        <w:br/>
        <w:br/>
        <w:t xml:space="preserve">    # #   │++                             │+++++++++</w:t>
        <w:br/>
        <w:t xml:space="preserve">    # #   │  ++                           │         +++++</w:t>
        <w:br/>
        <w:t xml:space="preserve">    # #   │    ++                         │              ++</w:t>
        <w:br/>
        <w:t xml:space="preserve">    # #   │      ++                       │                ++</w:t>
        <w:br/>
        <w:t xml:space="preserve">    # #   │        ++                =&gt;   │                  +</w:t>
        <w:br/>
        <w:t xml:space="preserve">    # #   │          ++                   │                   +</w:t>
        <w:br/>
        <w:t xml:space="preserve">    # #   │            ++                 │                    +</w:t>
        <w:br/>
        <w:t xml:space="preserve">    # #   │              ++               │                    +</w:t>
        <w:br/>
        <w:t xml:space="preserve">    # #   │                ++             │                     +</w:t>
        <w:br/>
        <w:t xml:space="preserve">    # #   │                  ++           │                     +</w:t>
        <w:br/>
        <w:t xml:space="preserve">    # # ──┼─────────────────────────    ──┼────────────────────────</w:t>
        <w:br/>
        <w:t xml:space="preserve">    # #   │                               │</w:t>
        <w:br/>
        <w:br/>
        <w:t xml:space="preserve">    # GONE_AFTER: int = 11</w:t>
        <w:br/>
        <w:br/>
        <w:t xml:space="preserve">    # if len(connections) == 0: return 0.0</w:t>
        <w:br/>
        <w:t xml:space="preserve">    # if not any(connections): return 0.0</w:t>
        <w:br/>
        <w:t xml:space="preserve">    # distance_to_last = list(reversed(connections)).index(True)</w:t>
        <w:br/>
        <w:t xml:space="preserve">    # # Change this function? (see art above)</w:t>
        <w:br/>
        <w:t xml:space="preserve">    # opacity = 1.0 - distance_to_last / GONE_AFTER</w:t>
        <w:br/>
        <w:t xml:space="preserve">    # if opacity &lt; 0: return 0.0</w:t>
        <w:br/>
        <w:t xml:space="preserve">    # # Maybe calculate the average amount of disconnected time for devices? And not just choose some random numbers?</w:t>
        <w:br/>
        <w:t xml:space="preserve">    # return opacity</w:t>
        <w:br/>
        <w:t xml:space="preserve">    if len(connections) == 0:</w:t>
        <w:br/>
        <w:t xml:space="preserve">        return 1.0</w:t>
        <w:br/>
        <w:t xml:space="preserve">    if not any(connections):</w:t>
        <w:br/>
        <w:t xml:space="preserve">        return 0.0</w:t>
        <w:br/>
        <w:t xml:space="preserve">    n = list(reversed(connections)).index(True)</w:t>
        <w:br/>
        <w:t xml:space="preserve">    a = connections.count(True) / len(connections)</w:t>
        <w:br/>
        <w:t xml:space="preserve">    return a ** n</w:t>
        <w:br/>
        <w:br/>
        <w:br/>
        <w:t>def scan_ICMP_continuous(addresses, all_possible_addresses, parallel_device_discovery=True, compactness=0):</w:t>
        <w:br/>
        <w:t xml:space="preserve">    # compactness=0 -&gt; "255.255.255.255 (Smartphone-Galaxy-S90-5G) █████ █    ███████ █  ███ ████┅  [█]".</w:t>
        <w:br/>
        <w:t xml:space="preserve">    # compactness=1 -&gt; "255.255.255.255 (Smartphone-Galaxy-S90-5G) [█]".</w:t>
        <w:br/>
        <w:t xml:space="preserve">    # compactness=2 -&gt; "&lt;ff:ff:ff:ff:ff:ff | 255.255.255.255 | Smartphone-Galaxy-S90-5G&gt;" (text colour changes depending on opacity).</w:t>
        <w:br/>
        <w:t xml:space="preserve">    # otherwise -&gt; "255.255.255.255 (Smartphone-Galaxy-S90-5G)" (text colour changes depending on opacity).</w:t>
        <w:br/>
        <w:t xml:space="preserve">    if not isinstance(addresses, list):</w:t>
        <w:br/>
        <w:t xml:space="preserve">        addresses = list(addresses)</w:t>
        <w:br/>
        <w:t xml:space="preserve">    table = {address: [] for address in addresses}</w:t>
        <w:br/>
        <w:t xml:space="preserve">    waiting = Queue()</w:t>
        <w:br/>
        <w:br/>
        <w:t xml:space="preserve">    network = subnet_address_range(ipconfig()["Subnet Mask"], ipconfig()["IPv4 Address"])</w:t>
        <w:br/>
        <w:t xml:space="preserve">    # from NetworkStorage import router</w:t>
        <w:br/>
        <w:t xml:space="preserve">    # network = subnet_slash_notation(ipconfig()["Subnet Mask"], router.ip)</w:t>
        <w:br/>
        <w:br/>
        <w:t xml:space="preserve">    if parallel_device_discovery:</w:t>
        <w:br/>
        <w:t xml:space="preserve">        # How many threads should be dedicated to the detection of new devices?</w:t>
        <w:br/>
        <w:t xml:space="preserve">        # The iteration shifts in different threads by `shifting = thread_index * 71 mod 255`, to ensure efficiency.</w:t>
        <w:br/>
        <w:t xml:space="preserve">        # Range of values: 1 to 18 (inclusive).</w:t>
        <w:br/>
        <w:t xml:space="preserve">        # Optimal values: 18, 6, 3, 2, 1</w:t>
        <w:br/>
        <w:t xml:space="preserve">        SCANNER_THREADS = 6</w:t>
        <w:br/>
        <w:br/>
        <w:t xml:space="preserve">        def ICMP_live_device_discovery(order: int):</w:t>
        <w:br/>
        <w:t xml:space="preserve">            all_addresses = shift(all_possible_addresses, 71 * order)</w:t>
        <w:br/>
        <w:t xml:space="preserve">            while True:</w:t>
        <w:br/>
        <w:t xml:space="preserve">                for address in all_addresses:</w:t>
        <w:br/>
        <w:t xml:space="preserve">                    if address in table.keys():</w:t>
        <w:br/>
        <w:t xml:space="preserve">                        continue</w:t>
        <w:br/>
        <w:t xml:space="preserve">                    if address in waiting.queue:</w:t>
        <w:br/>
        <w:t xml:space="preserve">                        continue</w:t>
        <w:br/>
        <w:t xml:space="preserve">                    if can_connect_ICMP_base(address):</w:t>
        <w:br/>
        <w:t xml:space="preserve">                        waiting.put(address)</w:t>
        <w:br/>
        <w:br/>
        <w:t xml:space="preserve">        for i in range(SCANNER_THREADS):</w:t>
        <w:br/>
        <w:t xml:space="preserve">            Thread(target=ICMP_live_device_discovery, args=(i, )).start()</w:t>
        <w:br/>
        <w:br/>
        <w:t xml:space="preserve">    def resolve_queue():</w:t>
        <w:br/>
        <w:t xml:space="preserve">        lookup = NetworkStorage()</w:t>
        <w:br/>
        <w:t xml:space="preserve">        while not waiting.empty():</w:t>
        <w:br/>
        <w:t xml:space="preserve">            address = waiting.get()</w:t>
        <w:br/>
        <w:t xml:space="preserve">            if address not in addresses:</w:t>
        <w:br/>
        <w:t xml:space="preserve">                addresses.append(address)</w:t>
        <w:br/>
        <w:t xml:space="preserve">                lookup.add(ip=address)</w:t>
        <w:br/>
        <w:t xml:space="preserve">                print("Adding address", address)</w:t>
        <w:br/>
        <w:br/>
        <w:t xml:space="preserve">    def sweep_scan():</w:t>
        <w:br/>
        <w:t xml:space="preserve">        for address, online in zip(addresses, scan_ICMP(addresses)):</w:t>
        <w:br/>
        <w:t xml:space="preserve">            if address not in table:</w:t>
        <w:br/>
        <w:t xml:space="preserve">                table[address] = []</w:t>
        <w:br/>
        <w:t xml:space="preserve">            table[address].append(online)</w:t>
        <w:br/>
        <w:t xml:space="preserve">            if len(table[address]) &gt; save_count:</w:t>
        <w:br/>
        <w:t xml:space="preserve">                table[address] = table[address][-save_count:]</w:t>
        <w:br/>
        <w:br/>
        <w:t xml:space="preserve">    def print0(sorted_table):</w:t>
        <w:br/>
        <w:t xml:space="preserve">        print(f"Connection testing (ICMP ping) to {network}\n")</w:t>
        <w:br/>
        <w:br/>
        <w:t xml:space="preserve">        with InstantPrinting():</w:t>
        <w:br/>
        <w:t xml:space="preserve">            example_length = len("255.255.255.255 (Smartphone-Galaxy-S90-5G)")</w:t>
        <w:br/>
        <w:t xml:space="preserve">            bar_length = os.get_terminal_size().columns - example_length - len(":  ") - len("┅  [ ]")</w:t>
        <w:br/>
        <w:t xml:space="preserve">            for address in sorted_table:</w:t>
        <w:br/>
        <w:t xml:space="preserve">                print(</w:t>
        <w:br/>
        <w:t xml:space="preserve">                    f"{address} ({hostify(address)}): ".rjust(example_length),</w:t>
        <w:br/>
        <w:t xml:space="preserve">                    (''.join(['█' if x else ' ' for x in table[address][-bar_length:]]) + "┅ ").rjust(bar_length),</w:t>
        <w:br/>
        <w:t xml:space="preserve">                    f"[{render_opacity(100 * calculate_opacity(table[address]))}]"</w:t>
        <w:br/>
        <w:t xml:space="preserve">                )</w:t>
        <w:br/>
        <w:t xml:space="preserve">            print()</w:t>
        <w:br/>
        <w:br/>
        <w:t xml:space="preserve">    def print1(sorted_table):</w:t>
        <w:br/>
        <w:t xml:space="preserve">        print(f"Connections (ICMP ping) to {network}\n")</w:t>
        <w:br/>
        <w:t xml:space="preserve">        with TablePrinting():</w:t>
        <w:br/>
        <w:t xml:space="preserve">            for address in sorted_table:</w:t>
        <w:br/>
        <w:t xml:space="preserve">                print(</w:t>
        <w:br/>
        <w:t xml:space="preserve">                    address,</w:t>
        <w:br/>
        <w:t xml:space="preserve">                    f"({hostify(address)})",</w:t>
        <w:br/>
        <w:t xml:space="preserve">                    f"[{render_opacity(100 * calculate_opacity(table[address]))}]"</w:t>
        <w:br/>
        <w:t xml:space="preserve">                )</w:t>
        <w:br/>
        <w:br/>
        <w:t xml:space="preserve">    def print2(sorted_table):</w:t>
        <w:br/>
        <w:t xml:space="preserve">        print(f"ICMP ping sweep over {network}\n")</w:t>
        <w:br/>
        <w:t xml:space="preserve">        with JustifyPrinting():</w:t>
        <w:br/>
        <w:t xml:space="preserve">            opacities = [Colors.BLACK, Colors.DARK_GRAY, Colors.LIGHT_GRAY, Colors.LIGHT_WHITE]</w:t>
        <w:br/>
        <w:t xml:space="preserve">            data = NetworkStorage().organise('ip')</w:t>
        <w:br/>
        <w:t xml:space="preserve">            for address in sorted_table:</w:t>
        <w:br/>
        <w:t xml:space="preserve">                opacity = calculate_opacity(table[address])</w:t>
        <w:br/>
        <w:t xml:space="preserve">                index = floor(opacity * (len(opacities) - 1))</w:t>
        <w:br/>
        <w:t xml:space="preserve">                if index == 0:</w:t>
        <w:br/>
        <w:t xml:space="preserve">                    continue</w:t>
        <w:br/>
        <w:t xml:space="preserve">                color = opacities[index]</w:t>
        <w:br/>
        <w:t xml:space="preserve">                try:</w:t>
        <w:br/>
        <w:t xml:space="preserve">                    print(f"{color}{data[address]}{Colors.END}  ")</w:t>
        <w:br/>
        <w:t xml:space="preserve">                except KeyError:</w:t>
        <w:br/>
        <w:t xml:space="preserve">                    print(f"{color}{address} ({hostify(address)}){Colors.END}  ")</w:t>
        <w:br/>
        <w:br/>
        <w:t xml:space="preserve">    def print3(sorted_table):</w:t>
        <w:br/>
        <w:t xml:space="preserve">        print(f"ICMP continuous: {network}\n")</w:t>
        <w:br/>
        <w:t xml:space="preserve">        with AutoLinebreaks():</w:t>
        <w:br/>
        <w:t xml:space="preserve">            opacities = [Colors.BLACK, Colors.DARK_GRAY, Colors.LIGHT_GRAY, Colors.LIGHT_WHITE]</w:t>
        <w:br/>
        <w:t xml:space="preserve">            for address in sorted_table:</w:t>
        <w:br/>
        <w:t xml:space="preserve">                opacity = calculate_opacity(table[address])</w:t>
        <w:br/>
        <w:t xml:space="preserve">                index = floor(opacity * (len(opacities) - 1))</w:t>
        <w:br/>
        <w:t xml:space="preserve">                if index == 0:</w:t>
        <w:br/>
        <w:t xml:space="preserve">                    continue</w:t>
        <w:br/>
        <w:t xml:space="preserve">                color = opacities[index]</w:t>
        <w:br/>
        <w:t xml:space="preserve">                print(f"{color}{address} ({hostify(address)}){Colors.END}  ")</w:t>
        <w:br/>
        <w:br/>
        <w:t xml:space="preserve">    while True:</w:t>
        <w:br/>
        <w:t xml:space="preserve">        sleep(continuous_pause_seconds)</w:t>
        <w:br/>
        <w:br/>
        <w:t xml:space="preserve">        resolve_queue()</w:t>
        <w:br/>
        <w:t xml:space="preserve">        sweep_scan()</w:t>
        <w:br/>
        <w:br/>
        <w:t xml:space="preserve">        hostify_sync(list(table.keys()))</w:t>
        <w:br/>
        <w:t xml:space="preserve">        # os.system("cls")</w:t>
        <w:br/>
        <w:br/>
        <w:t xml:space="preserve">        # sorted_table = sorted(table.keys(), key=lambda x: int(''.join(x.split('.'))))</w:t>
        <w:br/>
        <w:br/>
        <w:t xml:space="preserve">        # try:</w:t>
        <w:br/>
        <w:t xml:space="preserve">        #     [print0, print1, print2][compactness](sorted_table)</w:t>
        <w:br/>
        <w:t xml:space="preserve">        # except KeyError:</w:t>
        <w:br/>
        <w:t xml:space="preserve">        #     print3()</w:t>
        <w:br/>
      </w:r>
    </w:p>
    <w:p>
      <w:pPr>
        <w:pStyle w:val="Heading1"/>
      </w:pPr>
      <w:r>
        <w:t>./Scanner/scans\PublicAddress.py</w:t>
      </w:r>
    </w:p>
    <w:p>
      <w:pPr>
        <w:pStyle w:val="BodyText"/>
      </w:pPr>
      <w:r>
        <w:t>from import_handler import ImportDefence</w:t>
        <w:br/>
        <w:t>with ImportDefence():</w:t>
        <w:br/>
        <w:t xml:space="preserve">    import requests</w:t>
        <w:br/>
        <w:br/>
        <w:t>from NetworkStorage import NetworkStorage</w:t>
        <w:br/>
        <w:t>from CacheDecorators import one_cache</w:t>
        <w:br/>
        <w:br/>
        <w:br/>
        <w:t>def public_address_action():</w:t>
        <w:br/>
        <w:t xml:space="preserve">    NetworkStorage().add(get_public_ip())</w:t>
        <w:br/>
        <w:br/>
        <w:br/>
        <w:t>@one_cache</w:t>
        <w:br/>
        <w:t>def get_public_ip():</w:t>
        <w:br/>
        <w:t xml:space="preserve">    from NetworkStorage import nothing, NetworkStorage, LockedNetworkEntity</w:t>
        <w:br/>
        <w:t xml:space="preserve">    ip = requests.get('https://api.ipify.org').text</w:t>
        <w:br/>
        <w:t xml:space="preserve">    ipv6 = requests.get('https://api64.ipify.org').text</w:t>
        <w:br/>
        <w:t xml:space="preserve">    ipv6 = ipv6 if ipv6 != ip else nothing.ipv6</w:t>
        <w:br/>
        <w:t xml:space="preserve">    try:</w:t>
        <w:br/>
        <w:t xml:space="preserve">        outside = LockedNetworkEntity(</w:t>
        <w:br/>
        <w:t xml:space="preserve">            mac=nothing.mac,</w:t>
        <w:br/>
        <w:t xml:space="preserve">            ip=ip,</w:t>
        <w:br/>
        <w:t xml:space="preserve">            ipv6=ipv6,</w:t>
        <w:br/>
        <w:t xml:space="preserve">            name="Public Address"</w:t>
        <w:br/>
        <w:t xml:space="preserve">        )</w:t>
        <w:br/>
        <w:t xml:space="preserve">    except ValueError:  # api64.ipify.org might not return the IPv6, and instead say "gateway timeout"</w:t>
        <w:br/>
        <w:t xml:space="preserve">        outside = LockedNetworkEntity(</w:t>
        <w:br/>
        <w:t xml:space="preserve">            mac=nothing.mac,</w:t>
        <w:br/>
        <w:t xml:space="preserve">            ip=ip,</w:t>
        <w:br/>
        <w:t xml:space="preserve">            ipv6=nothing.ipv6,</w:t>
        <w:br/>
        <w:t xml:space="preserve">            name="Public Address"</w:t>
        <w:br/>
        <w:t xml:space="preserve">        )</w:t>
        <w:br/>
        <w:t xml:space="preserve">    NetworkStorage().special_add(outside)</w:t>
        <w:br/>
        <w:t xml:space="preserve">    return outside</w:t>
        <w:br/>
        <w:br/>
        <w:br/>
        <w:t>if __name__ == '__main__':</w:t>
        <w:br/>
        <w:t xml:space="preserve">    print("This scan-like action fetches the public IP of the router,")</w:t>
        <w:br/>
        <w:t xml:space="preserve">    print("using https://api.ipify.org API.")</w:t>
        <w:br/>
        <w:t xml:space="preserve">    print("It has to be act on outside the network, of course.")</w:t>
        <w:br/>
      </w:r>
    </w:p>
    <w:p>
      <w:pPr>
        <w:pStyle w:val="Heading1"/>
      </w:pPr>
      <w:r>
        <w:t>./Scanner/scans\TCP.py</w:t>
      </w:r>
    </w:p>
    <w:p>
      <w:pPr>
        <w:pStyle w:val="BodyText"/>
      </w:pPr>
      <w:r>
        <w:t>from import_handler import ImportDefence</w:t>
        <w:br/>
        <w:br/>
        <w:t>with ImportDefence():</w:t>
        <w:br/>
        <w:t xml:space="preserve">    from scapy.all import sr1, TCP, IP</w:t>
        <w:br/>
        <w:t xml:space="preserve">    from random import randint</w:t>
        <w:br/>
        <w:t xml:space="preserve">    import ipaddress</w:t>
        <w:br/>
        <w:br/>
        <w:t xml:space="preserve">    from util import threadify</w:t>
        <w:br/>
        <w:t xml:space="preserve">    from PrintingContexts import InstantPrinting</w:t>
        <w:br/>
        <w:t xml:space="preserve">    from gui.dialogs import get_string, popup</w:t>
        <w:br/>
        <w:t xml:space="preserve">    from NetworkStorage import match, SpecialInformation</w:t>
        <w:br/>
        <w:br/>
        <w:br/>
        <w:t># A range for the scanned ports.</w:t>
        <w:br/>
        <w:t>PORT_RANGE = list(range(0, 1024))</w:t>
        <w:br/>
        <w:br/>
        <w:t># Enum-like</w:t>
        <w:br/>
        <w:t>OPEN = 0</w:t>
        <w:br/>
        <w:t>CLOSE = 1</w:t>
        <w:br/>
        <w:t>RESET = 2</w:t>
        <w:br/>
        <w:br/>
        <w:br/>
        <w:t>def scan_port(ip: str, port: int) -&gt; int:</w:t>
        <w:br/>
        <w:t xml:space="preserve">    seq = randint(0, 1000)</w:t>
        <w:br/>
        <w:t xml:space="preserve">    syn_segment = TCP(dport=port, seq=seq, flags='S')</w:t>
        <w:br/>
        <w:t xml:space="preserve">    syn_packet = IP(dst=ip) / syn_segment</w:t>
        <w:br/>
        <w:t xml:space="preserve">    syn_ack_packet = sr1(syn_packet, timeout=3, verbose=False)</w:t>
        <w:br/>
        <w:t xml:space="preserve">    if syn_ack_packet is None:</w:t>
        <w:br/>
        <w:t xml:space="preserve">        return CLOSE</w:t>
        <w:br/>
        <w:t xml:space="preserve">    else:</w:t>
        <w:br/>
        <w:t xml:space="preserve">        if 'R' in syn_ack_packet[TCP].flags:</w:t>
        <w:br/>
        <w:t xml:space="preserve">            return RESET</w:t>
        <w:br/>
        <w:t xml:space="preserve">        else:</w:t>
        <w:br/>
        <w:t xml:space="preserve">            return OPEN</w:t>
        <w:br/>
        <w:br/>
        <w:br/>
        <w:t>scan_ports = threadify(scan_port, silent=False)</w:t>
        <w:br/>
        <w:br/>
        <w:br/>
        <w:t>def scan_TCP(ip: str, repeats: int) -&gt; dict:</w:t>
        <w:br/>
        <w:t xml:space="preserve">    ports = [(ip, port) for port in PORT_RANGE]</w:t>
        <w:br/>
        <w:t xml:space="preserve">    result = {port: False for port in PORT_RANGE}</w:t>
        <w:br/>
        <w:br/>
        <w:t xml:space="preserve">    for _ in range(repeats):</w:t>
        <w:br/>
        <w:t xml:space="preserve">        one_scan = scan_ports(ports)</w:t>
        <w:br/>
        <w:t xml:space="preserve">        for i, port in enumerate(PORT_RANGE):</w:t>
        <w:br/>
        <w:t xml:space="preserve">            if one_scan[i] == OPEN:</w:t>
        <w:br/>
        <w:t xml:space="preserve">                result[port] = True</w:t>
        <w:br/>
        <w:br/>
        <w:t xml:space="preserve">    return result</w:t>
        <w:br/>
        <w:br/>
        <w:br/>
        <w:t>def port_scan_TCP():</w:t>
        <w:br/>
        <w:t xml:space="preserve">    address = get_string("Choose IP", "Which IP address? ")</w:t>
        <w:br/>
        <w:br/>
        <w:t xml:space="preserve">    def is_ipv4(string):</w:t>
        <w:br/>
        <w:t xml:space="preserve">        try:</w:t>
        <w:br/>
        <w:t xml:space="preserve">            ipaddress.IPv4Network(string)</w:t>
        <w:br/>
        <w:t xml:space="preserve">            return True</w:t>
        <w:br/>
        <w:t xml:space="preserve">        except ValueError:</w:t>
        <w:br/>
        <w:t xml:space="preserve">            return False</w:t>
        <w:br/>
        <w:br/>
        <w:t xml:space="preserve">    while not is_ipv4(address):</w:t>
        <w:br/>
        <w:t xml:space="preserve">        popup("Invalid IP", "This does not appear to be a valid IPv4 address.", error=True)</w:t>
        <w:br/>
        <w:t xml:space="preserve">        address = get_string("Choose IP", "Which IP address? ")</w:t>
        <w:br/>
        <w:br/>
        <w:t xml:space="preserve">    try:</w:t>
        <w:br/>
        <w:t xml:space="preserve">        repeats = int(get_string("Repeats", "How many repeats? [default=3]"))</w:t>
        <w:br/>
        <w:t xml:space="preserve">    except ValueError:</w:t>
        <w:br/>
        <w:t xml:space="preserve">        repeats = 3</w:t>
        <w:br/>
        <w:br/>
        <w:t xml:space="preserve">    try:</w:t>
        <w:br/>
        <w:t xml:space="preserve">        minimum = int(get_string("Port Range - Minimum", "Choose min port [default=0 to 1024, min=0]: "))</w:t>
        <w:br/>
        <w:t xml:space="preserve">        maximum = int(get_string("Port Range - Maximum", "Choose max port [default=0 to 1024, max=65536]: "))</w:t>
        <w:br/>
        <w:t xml:space="preserve">        if maximum &lt; minimum:</w:t>
        <w:br/>
        <w:t xml:space="preserve">            raise ValueError("Maximum can't be smaller than minimum.")</w:t>
        <w:br/>
        <w:t xml:space="preserve">        if minimum &lt; 0:</w:t>
        <w:br/>
        <w:t xml:space="preserve">            minimum = 0</w:t>
        <w:br/>
        <w:t xml:space="preserve">        if maximum &gt; 65536:</w:t>
        <w:br/>
        <w:t xml:space="preserve">            maximum = 65536</w:t>
        <w:br/>
        <w:t xml:space="preserve">        global PORT_RANGE</w:t>
        <w:br/>
        <w:t xml:space="preserve">        PORT_RANGE = list(range(minimum, maximum))</w:t>
        <w:br/>
        <w:t xml:space="preserve">    except ValueError:</w:t>
        <w:br/>
        <w:t xml:space="preserve">        pass</w:t>
        <w:br/>
        <w:br/>
        <w:t xml:space="preserve">    entity = match(address)</w:t>
        <w:br/>
        <w:t xml:space="preserve">    results = scan_TCP(address, repeats)</w:t>
        <w:br/>
        <w:t xml:space="preserve">    open_ports = [port for port, res in results.items() if res]</w:t>
        <w:br/>
        <w:t xml:space="preserve">    SpecialInformation()[entity, "Open TCP ports"] = open_ports</w:t>
        <w:br/>
        <w:br/>
        <w:t># This is not supposed to be under an `if __name__ == '__main__`. It's called from ./Do TCP Scan.bat.</w:t>
        <w:br/>
        <w:t># If one did execute it from this context, Python would be unable to `import util` for example, as that's an outside file.</w:t>
        <w:br/>
        <w:t>def main(addr=''):</w:t>
        <w:br/>
        <w:t xml:space="preserve">    import ipaddress</w:t>
        <w:br/>
        <w:br/>
        <w:t xml:space="preserve">    if addr:</w:t>
        <w:br/>
        <w:t xml:space="preserve">        address = addr</w:t>
        <w:br/>
        <w:t xml:space="preserve">    else:</w:t>
        <w:br/>
        <w:t xml:space="preserve">        address = input("Which IP address? ")</w:t>
        <w:br/>
        <w:br/>
        <w:t xml:space="preserve">    def is_ipv4(string):</w:t>
        <w:br/>
        <w:t xml:space="preserve">        try:</w:t>
        <w:br/>
        <w:t xml:space="preserve">            ipaddress.IPv4Network(string)</w:t>
        <w:br/>
        <w:t xml:space="preserve">            return True</w:t>
        <w:br/>
        <w:t xml:space="preserve">        except ValueError:</w:t>
        <w:br/>
        <w:t xml:space="preserve">            return False</w:t>
        <w:br/>
        <w:br/>
        <w:t xml:space="preserve">    while not is_ipv4(address):</w:t>
        <w:br/>
        <w:t xml:space="preserve">        print("This does not appear to be a valid IPv4 address.")</w:t>
        <w:br/>
        <w:t xml:space="preserve">        address = input("Which IP address? ")</w:t>
        <w:br/>
        <w:br/>
        <w:t xml:space="preserve">    try:</w:t>
        <w:br/>
        <w:t xml:space="preserve">        repeats = int(input("How many repeats? "))</w:t>
        <w:br/>
        <w:t xml:space="preserve">    except ValueError:</w:t>
        <w:br/>
        <w:t xml:space="preserve">        repeats = 3</w:t>
        <w:br/>
        <w:br/>
        <w:t xml:space="preserve">    try:</w:t>
        <w:br/>
        <w:t xml:space="preserve">        minimum = int(input("Choose min port: "))</w:t>
        <w:br/>
        <w:t xml:space="preserve">        maximum = int(input("Choose max port: "))</w:t>
        <w:br/>
        <w:t xml:space="preserve">        if maximum &lt; minimum:</w:t>
        <w:br/>
        <w:t xml:space="preserve">            raise ValueError("Maximum can't be smaller than minimum.")</w:t>
        <w:br/>
        <w:t xml:space="preserve">        if minimum &lt; 0:</w:t>
        <w:br/>
        <w:t xml:space="preserve">            minimum = 0</w:t>
        <w:br/>
        <w:t xml:space="preserve">        if maximum &gt; 65536:</w:t>
        <w:br/>
        <w:t xml:space="preserve">            maximum = 65536</w:t>
        <w:br/>
        <w:t xml:space="preserve">        global PORT_RANGE</w:t>
        <w:br/>
        <w:t xml:space="preserve">        PORT_RANGE = list(range(minimum, maximum))</w:t>
        <w:br/>
        <w:t xml:space="preserve">    except ValueError:</w:t>
        <w:br/>
        <w:t xml:space="preserve">        pass</w:t>
        <w:br/>
        <w:br/>
        <w:t xml:space="preserve">    print()</w:t>
        <w:br/>
        <w:t xml:space="preserve">    print(f"Open TCP ports in {address} in range {PORT_RANGE[0]} → {PORT_RANGE[-1]} ({repeats} repeats):")</w:t>
        <w:br/>
        <w:t xml:space="preserve">    with InstantPrinting():</w:t>
        <w:br/>
        <w:t xml:space="preserve">        for port, res in scan_TCP(address, repeats).items():</w:t>
        <w:br/>
        <w:t xml:space="preserve">            if res:</w:t>
        <w:br/>
        <w:t xml:space="preserve">                print(port)</w:t>
        <w:br/>
      </w:r>
    </w:p>
    <w:p>
      <w:pPr>
        <w:pStyle w:val="Heading1"/>
      </w:pPr>
      <w:r>
        <w:t>./Scanner/scans\TraceRouter.py</w:t>
      </w:r>
    </w:p>
    <w:p>
      <w:pPr>
        <w:pStyle w:val="BodyText"/>
      </w:pPr>
      <w:r>
        <w:t>from import_handler import ImportDefence</w:t>
        <w:br/>
        <w:t>import sys</w:t>
        <w:br/>
        <w:br/>
        <w:t>with ImportDefence():</w:t>
        <w:br/>
        <w:t xml:space="preserve">    from scapy.sendrecv import sr1</w:t>
        <w:br/>
        <w:t xml:space="preserve">    from scapy.layers.inet import IP, ICMP</w:t>
        <w:br/>
        <w:br/>
        <w:t xml:space="preserve">    from util import threadify</w:t>
        <w:br/>
        <w:t xml:space="preserve">    from NetworkStorage import NetworkStorage</w:t>
        <w:br/>
        <w:t xml:space="preserve">    from ipconfig import ipconfig</w:t>
        <w:br/>
        <w:br/>
        <w:t># This is intentionally not @threadify-ied.</w:t>
        <w:br/>
        <w:t># The ICMP echoes in each hop are supposed to be temporally separated.</w:t>
        <w:br/>
        <w:t>def hop(ttl, dst):</w:t>
        <w:br/>
        <w:t xml:space="preserve">    TIMEOUT = 0.1</w:t>
        <w:br/>
        <w:t xml:space="preserve">    REPEATS = 3</w:t>
        <w:br/>
        <w:t xml:space="preserve">    results = set()</w:t>
        <w:br/>
        <w:t xml:space="preserve">    for _ in range(REPEATS):</w:t>
        <w:br/>
        <w:t xml:space="preserve">        packet = IP(ttl=ttl, dst=dst) / ICMP()</w:t>
        <w:br/>
        <w:t xml:space="preserve">        res = sr1(packet, timeout=TIMEOUT, verbose=False)</w:t>
        <w:br/>
        <w:t xml:space="preserve">        if res is None:</w:t>
        <w:br/>
        <w:t xml:space="preserve">            continue</w:t>
        <w:br/>
        <w:t xml:space="preserve">        ip = res[IP].src</w:t>
        <w:br/>
        <w:t xml:space="preserve">        if ip == dst:</w:t>
        <w:br/>
        <w:t xml:space="preserve">            return dst</w:t>
        <w:br/>
        <w:t xml:space="preserve">        results.add(ip)</w:t>
        <w:br/>
        <w:t xml:space="preserve">    if len(results) == 0:</w:t>
        <w:br/>
        <w:t xml:space="preserve">        return 'Timed Out'</w:t>
        <w:br/>
        <w:t xml:space="preserve">    if len(results) &gt;1:</w:t>
        <w:br/>
        <w:t xml:space="preserve">        return 'Undefined'</w:t>
        <w:br/>
        <w:t xml:space="preserve">    return results.pop()</w:t>
        <w:br/>
        <w:br/>
        <w:br/>
        <w:t>def traceroute(dst):</w:t>
        <w:br/>
        <w:t xml:space="preserve">    ROUTE_MAX = 20</w:t>
        <w:br/>
        <w:t xml:space="preserve">    path = []</w:t>
        <w:br/>
        <w:t xml:space="preserve">    for ttl in range(1, ROUTE_MAX):</w:t>
        <w:br/>
        <w:t xml:space="preserve">        path.append(hop(ttl, dst))</w:t>
        <w:br/>
        <w:t xml:space="preserve">    for previous, address in zip(path, path[1:]):</w:t>
        <w:br/>
        <w:t xml:space="preserve">        if address == 'Timed Out':</w:t>
        <w:br/>
        <w:t xml:space="preserve">            continue</w:t>
        <w:br/>
        <w:t xml:space="preserve">        NetworkStorage().add(ip=address)</w:t>
        <w:br/>
        <w:t xml:space="preserve">        NetworkStorage().connect(previous, address)</w:t>
        <w:br/>
        <w:t xml:space="preserve">    return path</w:t>
        <w:br/>
      </w:r>
    </w:p>
    <w:p>
      <w:pPr>
        <w:pStyle w:val="Heading1"/>
      </w:pPr>
      <w:r>
        <w:t>./Scanner/scans\__init__.py</w:t>
      </w:r>
    </w:p>
    <w:p>
      <w:pPr>
        <w:pStyle w:val="BodyText"/>
      </w:pPr>
    </w:p>
    <w:p>
      <w:pPr>
        <w:pStyle w:val="Heading1"/>
      </w:pPr>
      <w:r>
        <w:t>./Scanner/scans\__pycache__\Analyses.cpython-310.pyc</w:t>
      </w:r>
    </w:p>
    <w:p>
      <w:pPr>
        <w:pStyle w:val="BodyText"/>
      </w:pPr>
      <w:r>
        <w:t>[binary content]</w:t>
      </w:r>
    </w:p>
    <w:p>
      <w:pPr>
        <w:pStyle w:val="Heading1"/>
      </w:pPr>
      <w:r>
        <w:t>./Scanner/scans\__pycache__\ARP scans.cpython-310.pyc</w:t>
      </w:r>
    </w:p>
    <w:p>
      <w:pPr>
        <w:pStyle w:val="BodyText"/>
      </w:pPr>
      <w:r>
        <w:t>[binary content]</w:t>
      </w:r>
    </w:p>
    <w:p>
      <w:pPr>
        <w:pStyle w:val="Heading1"/>
      </w:pPr>
      <w:r>
        <w:t>./Scanner/scans\__pycache__\ARP.cpython-310.pyc</w:t>
      </w:r>
    </w:p>
    <w:p>
      <w:pPr>
        <w:pStyle w:val="BodyText"/>
      </w:pPr>
      <w:r>
        <w:t>[binary content]</w:t>
      </w:r>
    </w:p>
    <w:p>
      <w:pPr>
        <w:pStyle w:val="Heading1"/>
      </w:pPr>
      <w:r>
        <w:t>./Scanner/scans\__pycache__\Discovery.cpython-310.pyc</w:t>
      </w:r>
    </w:p>
    <w:p>
      <w:pPr>
        <w:pStyle w:val="BodyText"/>
      </w:pPr>
      <w:r>
        <w:t>[binary content]</w:t>
      </w:r>
    </w:p>
    <w:p>
      <w:pPr>
        <w:pStyle w:val="Heading1"/>
      </w:pPr>
      <w:r>
        <w:t>./Scanner/scans\__pycache__\ICMP.cpython-310.pyc</w:t>
      </w:r>
    </w:p>
    <w:p>
      <w:pPr>
        <w:pStyle w:val="BodyText"/>
      </w:pPr>
      <w:r>
        <w:t>[binary content]</w:t>
      </w:r>
    </w:p>
    <w:p>
      <w:pPr>
        <w:pStyle w:val="Heading1"/>
      </w:pPr>
      <w:r>
        <w:t>./Scanner/scans\__pycache__\OS_ID.cpython-310.pyc</w:t>
      </w:r>
    </w:p>
    <w:p>
      <w:pPr>
        <w:pStyle w:val="BodyText"/>
      </w:pPr>
      <w:r>
        <w:t>[binary content]</w:t>
      </w:r>
    </w:p>
    <w:p>
      <w:pPr>
        <w:pStyle w:val="Heading1"/>
      </w:pPr>
      <w:r>
        <w:t>./Scanner/scans\__pycache__\PublicAddress.cpython-310.pyc</w:t>
      </w:r>
    </w:p>
    <w:p>
      <w:pPr>
        <w:pStyle w:val="BodyText"/>
      </w:pPr>
      <w:r>
        <w:t>[binary content]</w:t>
      </w:r>
    </w:p>
    <w:p>
      <w:pPr>
        <w:pStyle w:val="Heading1"/>
      </w:pPr>
      <w:r>
        <w:t>./Scanner/scans\__pycache__\TCP.cpython-310.pyc</w:t>
      </w:r>
    </w:p>
    <w:p>
      <w:pPr>
        <w:pStyle w:val="BodyText"/>
      </w:pPr>
      <w:r>
        <w:t>[binary content]</w:t>
      </w:r>
    </w:p>
    <w:p>
      <w:pPr>
        <w:pStyle w:val="Heading1"/>
      </w:pPr>
      <w:r>
        <w:t>./Scanner/scans\__pycache__\TraceRouter.cpython-310.pyc</w:t>
      </w:r>
    </w:p>
    <w:p>
      <w:pPr>
        <w:pStyle w:val="BodyText"/>
      </w:pPr>
      <w:r>
        <w:t>[binary content]</w:t>
      </w:r>
    </w:p>
    <w:p>
      <w:pPr>
        <w:pStyle w:val="Heading1"/>
      </w:pPr>
      <w:r>
        <w:t>./Scanner/scans\__pycache__\__init__.cpython-310.pyc</w:t>
      </w:r>
    </w:p>
    <w:p>
      <w:pPr>
        <w:pStyle w:val="BodyText"/>
      </w:pPr>
      <w:r>
        <w:t>[binary content]</w:t>
      </w:r>
    </w:p>
    <w:p>
      <w:pPr>
        <w:pStyle w:val="Heading1"/>
      </w:pPr>
      <w:r>
        <w:t>./Scanner/testing\tests.py</w:t>
      </w:r>
    </w:p>
    <w:p>
      <w:pPr>
        <w:pStyle w:val="BodyText"/>
      </w:pPr>
      <w:r>
        <w:t>import os</w:t>
        <w:br/>
        <w:t>import sys</w:t>
        <w:br/>
        <w:br/>
        <w:t>from ip_handler import bitify, unbitify</w:t>
        <w:br/>
        <w:t>from ipconfig import dictify, ipconfig</w:t>
        <w:br/>
        <w:t>from PrintingContexts import NoPrinting</w:t>
        <w:br/>
        <w:t>from scans.ICMP import shift</w:t>
        <w:br/>
        <w:t>from util import threadify</w:t>
        <w:br/>
        <w:t>import inspect</w:t>
        <w:br/>
        <w:br/>
        <w:br/>
        <w:t>def dictify_example1():</w:t>
        <w:br/>
        <w:t xml:space="preserve">    x = 'Windows IP Configuration\n            Host Name . . . . . . . . . . . . : MyComputer-007\n            Primary Dns Suffix  . . . . . . . :\n            Node Type . . . . . . . . . . . . : Hybrid\n            IP Routing Enabled. . . . . . . . : No'</w:t>
        <w:br/>
        <w:t xml:space="preserve">    return dictify(x) == {'Windows IP Configuration': {'Host Name': 'MyComputer-007', 'Primary Dns Suffix': [], 'Node Type': 'Hybrid', 'IP Routing Enabled': 'No'}}</w:t>
        <w:br/>
        <w:br/>
        <w:br/>
        <w:t>def dictify_example2():</w:t>
        <w:br/>
        <w:t xml:space="preserve">    x = 'Wireless LAN adapter Wi-Fi:\n            Media State . . . . . . . . . . . : Media disconnected\n            Connection-specific DNS Suffix  . : local\n            Description . . . . . . . . . . . : Wireless-ABCDE\n            Physical Addresses. . . . . . . . : AB-CD-EF-01-02-03\n                                                AB-CD-EF-01-02-04\n                                                AB-CD-EF-01-02-05\n            DHCP Enabled. . . . . . . . . . . : Yes\n            Autoconfiguration Enabled . . . . : Yes'</w:t>
        <w:br/>
        <w:t xml:space="preserve">    return dictify(x) == {'Wireless LAN adapter Wi-Fi': {'Media State': 'Media disconnected', 'Connection-specific DNS Suffix': 'local', 'Description': 'Wireless-ABCDE', 'Physical Addresses': ['AB-CD-EF-01-02-03', 'AB-CD-EF-01-02-04', 'AB-CD-EF-01-02-05'], 'DHCP Enabled': 'Yes', 'Autoconfiguration Enabled': 'Yes'}}</w:t>
        <w:br/>
        <w:br/>
        <w:br/>
        <w:t>def ipconfig_data():</w:t>
        <w:br/>
        <w:t xml:space="preserve">    data = ipconfig()</w:t>
        <w:br/>
        <w:t xml:space="preserve">    for key in ["IPv4 Address", "Subnet Mask"]:</w:t>
        <w:br/>
        <w:t xml:space="preserve">        if key not in data:</w:t>
        <w:br/>
        <w:t xml:space="preserve">            print("ipconfig() has no key \"" + key + "\".")</w:t>
        <w:br/>
        <w:t xml:space="preserve">            return False</w:t>
        <w:br/>
        <w:t xml:space="preserve">    return True</w:t>
        <w:br/>
        <w:br/>
        <w:br/>
        <w:t>def bitify_examples():</w:t>
        <w:br/>
        <w:t xml:space="preserve">    return bitify("0.0.0.0") == '00000000000000000000000000000000' \</w:t>
        <w:br/>
        <w:t xml:space="preserve">        and bitify("255.255.255.255") == '11111111111111111111111111111111' \</w:t>
        <w:br/>
        <w:t xml:space="preserve">        and bitify("192.168.0.1") == '11000000101010000000000000000001'</w:t>
        <w:br/>
        <w:br/>
        <w:br/>
        <w:t>def unbitify_examples():</w:t>
        <w:br/>
        <w:t xml:space="preserve">    return unbitify('00000000000000000000000000000000') == "0.0.0.0" \</w:t>
        <w:br/>
        <w:t xml:space="preserve">        and unbitify('11111111111111111111111111111111') == "255.255.255.255" \</w:t>
        <w:br/>
        <w:t xml:space="preserve">        and unbitify('11000000101010000000000000000001') == "192.168.0.1"</w:t>
        <w:br/>
        <w:br/>
        <w:br/>
        <w:t>def valid_subnet_mask():</w:t>
        <w:br/>
        <w:t xml:space="preserve">    mask = ipconfig()["Subnet Mask"]</w:t>
        <w:br/>
        <w:t xml:space="preserve">    mask = bitify(mask)</w:t>
        <w:br/>
        <w:t xml:space="preserve">    counting, ones, zeros = "ones", 0, 0</w:t>
        <w:br/>
        <w:t xml:space="preserve">    for c in mask:</w:t>
        <w:br/>
        <w:t xml:space="preserve">        if c == '1':</w:t>
        <w:br/>
        <w:t xml:space="preserve">            if not counting == "ones":</w:t>
        <w:br/>
        <w:t xml:space="preserve">                return False</w:t>
        <w:br/>
        <w:t xml:space="preserve">            ones += 1</w:t>
        <w:br/>
        <w:t xml:space="preserve">        elif c == '0':</w:t>
        <w:br/>
        <w:t xml:space="preserve">            counting = "zeros"</w:t>
        <w:br/>
        <w:t xml:space="preserve">            zeros += 1</w:t>
        <w:br/>
        <w:t xml:space="preserve">        else:</w:t>
        <w:br/>
        <w:t xml:space="preserve">            return False</w:t>
        <w:br/>
        <w:t xml:space="preserve">    return ones + zeros == 32</w:t>
        <w:br/>
        <w:br/>
        <w:br/>
        <w:t>def threadify_echo_test():</w:t>
        <w:br/>
        <w:t xml:space="preserve">    echo = lambda x: x</w:t>
        <w:br/>
        <w:t xml:space="preserve">    echo = threadify(echo, silent=True)</w:t>
        <w:br/>
        <w:t xml:space="preserve">    return echo([1, 2, 3, 4, 5]) == [1, 2, 3, 4, 5]</w:t>
        <w:br/>
        <w:br/>
        <w:br/>
        <w:t>def shift_list_test():</w:t>
        <w:br/>
        <w:t xml:space="preserve">    a = [1, 2, 3]</w:t>
        <w:br/>
        <w:t xml:space="preserve">    return shift(a, 1) == [2, 3, 1] and shift(a, 2) == [3, 1, 2] and shift(a, 3) == a</w:t>
        <w:br/>
        <w:br/>
        <w:br/>
        <w:t>def does_winpcap_exist():</w:t>
        <w:br/>
        <w:t xml:space="preserve">    """WinPcap / Npcap aren't installed. It is essential that you install either one. https://npcap.com/#download"""</w:t>
        <w:br/>
        <w:t xml:space="preserve">    try:</w:t>
        <w:br/>
        <w:t xml:space="preserve">        from scapy.all import sendp, Ether, IP, ICMP</w:t>
        <w:br/>
        <w:t xml:space="preserve">    except (ImportError, ModuleNotFoundError):</w:t>
        <w:br/>
        <w:t xml:space="preserve">        return False</w:t>
        <w:br/>
        <w:br/>
        <w:t xml:space="preserve">    try:</w:t>
        <w:br/>
        <w:t xml:space="preserve">        with NoPrinting():</w:t>
        <w:br/>
        <w:t xml:space="preserve">            sendp(Ether() / IP() / ICMP(), verbose=0)  # Sends a default to ICMP packet to localhost (so no network traffic generated).</w:t>
        <w:br/>
        <w:t xml:space="preserve">    except RuntimeError:</w:t>
        <w:br/>
        <w:t xml:space="preserve">        return False</w:t>
        <w:br/>
        <w:t xml:space="preserve">    return True</w:t>
        <w:br/>
        <w:br/>
        <w:br/>
        <w:t>def does_fallback_font_exist():</w:t>
        <w:br/>
        <w:t xml:space="preserve">    """A necessary font (Segoe UI Symbol) was not found under `fonts/Segoe UI Symbol.ttf`. Please check your installation of the software."""</w:t>
        <w:br/>
        <w:t xml:space="preserve">    import os.path</w:t>
        <w:br/>
        <w:t xml:space="preserve">    return os.path.isfile(r".\fonts\Segoe UI Symbol.ttf")</w:t>
        <w:br/>
        <w:br/>
        <w:br/>
        <w:t>def is_win32_pip_installed():</w:t>
        <w:br/>
        <w:t xml:space="preserve">    """`pywin32` is a module necessary for the GUI. It was not installed. Installing it failed."""</w:t>
        <w:br/>
        <w:t xml:space="preserve">    # This is supposed to be resolved with the updates to ImportDefence,</w:t>
        <w:br/>
        <w:t xml:space="preserve">    # but you can never be too safe.</w:t>
        <w:br/>
        <w:t xml:space="preserve">    try:</w:t>
        <w:br/>
        <w:t xml:space="preserve">        import win32api</w:t>
        <w:br/>
        <w:t xml:space="preserve">        return True</w:t>
        <w:br/>
        <w:t xml:space="preserve">    except ModuleNotFoundError:</w:t>
        <w:br/>
        <w:t xml:space="preserve">        from subprocess import check_call as do_command, CalledProcessError</w:t>
        <w:br/>
        <w:t xml:space="preserve">        try:</w:t>
        <w:br/>
        <w:t xml:space="preserve">            do_command([sys.executable, "-m", "pip", "install", "pywin32"])</w:t>
        <w:br/>
        <w:t xml:space="preserve">            return True</w:t>
        <w:br/>
        <w:t xml:space="preserve">        except CalledProcessError:</w:t>
        <w:br/>
        <w:t xml:space="preserve">            return False</w:t>
        <w:br/>
        <w:br/>
        <w:br/>
        <w:t>def is_sqlite_table_information_present():</w:t>
        <w:br/>
        <w:t xml:space="preserve">    """The SQLite table `information` was not found. Please execute `python db.py` to solve this issue, and re-run the software."""</w:t>
        <w:br/>
        <w:t xml:space="preserve">    try:</w:t>
        <w:br/>
        <w:t xml:space="preserve">        import db</w:t>
        <w:br/>
        <w:t xml:space="preserve">        db.get_scans()</w:t>
        <w:br/>
        <w:t xml:space="preserve">        return True</w:t>
        <w:br/>
        <w:t xml:space="preserve">    except FileNotFoundError:</w:t>
        <w:br/>
        <w:t xml:space="preserve">        return False</w:t>
        <w:br/>
        <w:br/>
        <w:br/>
        <w:t>def test_append_and_getitem():</w:t>
        <w:br/>
        <w:t xml:space="preserve">    from PacketSniffer import ListWithSQL</w:t>
        <w:br/>
        <w:t xml:space="preserve">    db_path = "test.db"</w:t>
        <w:br/>
        <w:t xml:space="preserve">    try:</w:t>
        <w:br/>
        <w:t xml:space="preserve">        list_with_sql = ListWithSQL(db_path, maxram=2)</w:t>
        <w:br/>
        <w:br/>
        <w:t xml:space="preserve">        # Append some items to the list</w:t>
        <w:br/>
        <w:t xml:space="preserve">        list_with_sql.append("foo")</w:t>
        <w:br/>
        <w:t xml:space="preserve">        list_with_sql.append("bar")</w:t>
        <w:br/>
        <w:br/>
        <w:t xml:space="preserve">        # Check that the items were appended correctly</w:t>
        <w:br/>
        <w:t xml:space="preserve">        assert list_with_sql[0] == "foo"</w:t>
        <w:br/>
        <w:t xml:space="preserve">        assert list_with_sql[1] == "bar"</w:t>
        <w:br/>
        <w:br/>
        <w:t xml:space="preserve">        # Append some more items to the list</w:t>
        <w:br/>
        <w:t xml:space="preserve">        list_with_sql.append("baz")</w:t>
        <w:br/>
        <w:t xml:space="preserve">        list_with_sql.append("qux")</w:t>
        <w:br/>
        <w:br/>
        <w:t xml:space="preserve">        # Check that the items were appended correctly</w:t>
        <w:br/>
        <w:t xml:space="preserve">        assert list_with_sql[2] == "baz"</w:t>
        <w:br/>
        <w:t xml:space="preserve">        assert list_with_sql[3] == "qux"</w:t>
        <w:br/>
        <w:br/>
        <w:t xml:space="preserve">        # Change an item in the list</w:t>
        <w:br/>
        <w:t xml:space="preserve">        list_with_sql[1] = "spam"</w:t>
        <w:br/>
        <w:br/>
        <w:t xml:space="preserve">        # Check that the item was changed correctly</w:t>
        <w:br/>
        <w:t xml:space="preserve">        assert list_with_sql[1] == "spam"</w:t>
        <w:br/>
        <w:br/>
        <w:t xml:space="preserve">        # Check that the list length is correct</w:t>
        <w:br/>
        <w:t xml:space="preserve">        assert len(list_with_sql) == 4</w:t>
        <w:br/>
        <w:t xml:space="preserve">    except (AssertionError, ValueError, IndexError, NotImplementedError):</w:t>
        <w:br/>
        <w:t xml:space="preserve">        return False</w:t>
        <w:br/>
        <w:t xml:space="preserve">    return True</w:t>
        <w:br/>
        <w:br/>
        <w:br/>
        <w:t>def test() -&gt; None:</w:t>
        <w:br/>
        <w:t xml:space="preserve">    os.system("")  # Enables ANSI colouring</w:t>
        <w:br/>
        <w:t xml:space="preserve">    # get all functions defined in this module (tests.py)</w:t>
        <w:br/>
        <w:t xml:space="preserve">    tests = inspect.getmembers(sys.modules[__name__], inspect.isfunction)</w:t>
        <w:br/>
        <w:t xml:space="preserve">    # extract the functions, if they're defined here (i.e. not imported),</w:t>
        <w:br/>
        <w:t xml:space="preserve">    # and exclude `test` (because that'll cause some infinite recursion issues.)</w:t>
        <w:br/>
        <w:t xml:space="preserve">    tests = [func for name, func in tests if func.__module__ == __name__ and name != 'test']</w:t>
        <w:br/>
        <w:t xml:space="preserve">    # sort by alphabetical order</w:t>
        <w:br/>
        <w:t xml:space="preserve">    tests.sort(key=lambda func: func.__name__)</w:t>
        <w:br/>
        <w:t xml:space="preserve">    # Each element is a boolean function. False means the test failed.</w:t>
        <w:br/>
        <w:t xml:space="preserve">    results = [not run() for run in tests]</w:t>
        <w:br/>
        <w:t xml:space="preserve">    # Log all tests, both successful and unsuccessful.</w:t>
        <w:br/>
        <w:t xml:space="preserve">    with open('tests_log.txt', 'w') as log:</w:t>
        <w:br/>
        <w:t xml:space="preserve">        log.write('\n'.join([</w:t>
        <w:br/>
        <w:t xml:space="preserve">            test.__name__ + " " + ("Successful" if not result else "Unsuccessful")</w:t>
        <w:br/>
        <w:t xml:space="preserve">            for test, result in zip(tests, results)</w:t>
        <w:br/>
        <w:t xml:space="preserve">        ]))</w:t>
        <w:br/>
        <w:t xml:space="preserve">        if not any(results):</w:t>
        <w:br/>
        <w:t xml:space="preserve">            log.write("\n\nAll tests were successful.")</w:t>
        <w:br/>
        <w:t xml:space="preserve">    # If any tests failed, print them to the user, and ask for confirmation.</w:t>
        <w:br/>
        <w:t xml:space="preserve">    if any(results):</w:t>
        <w:br/>
        <w:t xml:space="preserve">        print("Failed tests:")</w:t>
        <w:br/>
        <w:t xml:space="preserve">        for i in [index for index, bad_result in enumerate(results) if bad_result]:</w:t>
        <w:br/>
        <w:t xml:space="preserve">            test = tests[i]</w:t>
        <w:br/>
        <w:t xml:space="preserve">            print("    •", test.__doc__ if test.__doc__ else test.__name__)</w:t>
        <w:br/>
        <w:t xml:space="preserve">        print("The software might work incorrectly or crash.\nContinue execution only if you're sure.\nOtherwise, close this window.")</w:t>
        <w:br/>
        <w:t xml:space="preserve">        input("Press any key to continue. . . ")</w:t>
        <w:br/>
        <w:t xml:space="preserve">    else:</w:t>
        <w:br/>
        <w:t xml:space="preserve">        print("All tests were successful.")</w:t>
        <w:br/>
        <w:t xml:space="preserve">        print(sys.version)</w:t>
        <w:br/>
        <w:t xml:space="preserve">    print("\033[0m")  # End colours</w:t>
        <w:br/>
        <w:br/>
        <w:br/>
        <w:t>if __name__ == '__main__':</w:t>
        <w:br/>
        <w:t xml:space="preserve">    print("This module runs a few tests.")</w:t>
        <w:br/>
        <w:t xml:space="preserve">    print("You can define additional tests here according to these guidelines:")</w:t>
        <w:br/>
        <w:t xml:space="preserve">    print("    - the return value is boolean: True means all good, False means the test failed.")</w:t>
        <w:br/>
        <w:t xml:space="preserve">    print("    - You can define a docstring as a custom error message, otherwise, the function name will be displayed.")</w:t>
        <w:br/>
      </w:r>
    </w:p>
    <w:p>
      <w:pPr>
        <w:pStyle w:val="Heading1"/>
      </w:pPr>
      <w:r>
        <w:t>./Scanner/testing\__pycache__\tests.cpython-310.pyc</w:t>
      </w:r>
    </w:p>
    <w:p>
      <w:pPr>
        <w:pStyle w:val="BodyText"/>
      </w:pPr>
      <w:r>
        <w:t>[binary content]</w:t>
      </w:r>
    </w:p>
    <w:p>
      <w:pPr>
        <w:pStyle w:val="Heading1"/>
      </w:pPr>
      <w:r>
        <w:t>./Scanner/__pycache__\CacheDecorators.cpython-310.pyc</w:t>
      </w:r>
    </w:p>
    <w:p>
      <w:pPr>
        <w:pStyle w:val="BodyText"/>
      </w:pPr>
      <w:r>
        <w:t>[binary content]</w:t>
      </w:r>
    </w:p>
    <w:p>
      <w:pPr>
        <w:pStyle w:val="Heading1"/>
      </w:pPr>
      <w:r>
        <w:t>./Scanner/__pycache__\colors.cpython-310.pyc</w:t>
      </w:r>
    </w:p>
    <w:p>
      <w:pPr>
        <w:pStyle w:val="BodyText"/>
      </w:pPr>
      <w:r>
        <w:t>[binary content]</w:t>
      </w:r>
    </w:p>
    <w:p>
      <w:pPr>
        <w:pStyle w:val="Heading1"/>
      </w:pPr>
      <w:r>
        <w:t>./Scanner/__pycache__\CommandLineStyle.cpython-310.pyc</w:t>
      </w:r>
    </w:p>
    <w:p>
      <w:pPr>
        <w:pStyle w:val="BodyText"/>
      </w:pPr>
      <w:r>
        <w:t>[binary content]</w:t>
      </w:r>
    </w:p>
    <w:p>
      <w:pPr>
        <w:pStyle w:val="Heading1"/>
      </w:pPr>
      <w:r>
        <w:t>./Scanner/__pycache__\db.cpython-310.pyc</w:t>
      </w:r>
    </w:p>
    <w:p>
      <w:pPr>
        <w:pStyle w:val="BodyText"/>
      </w:pPr>
      <w:r>
        <w:t>[binary content]</w:t>
      </w:r>
    </w:p>
    <w:p>
      <w:pPr>
        <w:pStyle w:val="Heading1"/>
      </w:pPr>
      <w:r>
        <w:t>./Scanner/__pycache__\Decorators.cpython-310.pyc</w:t>
      </w:r>
    </w:p>
    <w:p>
      <w:pPr>
        <w:pStyle w:val="BodyText"/>
      </w:pPr>
      <w:r>
        <w:t>[binary content]</w:t>
      </w:r>
    </w:p>
    <w:p>
      <w:pPr>
        <w:pStyle w:val="Heading1"/>
      </w:pPr>
      <w:r>
        <w:t>./Scanner/__pycache__\exe.cpython-310.pyc</w:t>
      </w:r>
    </w:p>
    <w:p>
      <w:pPr>
        <w:pStyle w:val="BodyText"/>
      </w:pPr>
      <w:r>
        <w:t>[binary content]</w:t>
      </w:r>
    </w:p>
    <w:p>
      <w:pPr>
        <w:pStyle w:val="Heading1"/>
      </w:pPr>
      <w:r>
        <w:t>./Scanner/__pycache__\files.cpython-310.pyc</w:t>
      </w:r>
    </w:p>
    <w:p>
      <w:pPr>
        <w:pStyle w:val="BodyText"/>
      </w:pPr>
      <w:r>
        <w:t>[binary content]</w:t>
      </w:r>
    </w:p>
    <w:p>
      <w:pPr>
        <w:pStyle w:val="Heading1"/>
      </w:pPr>
      <w:r>
        <w:t>./Scanner/__pycache__\files_cryptography.cpython-310.pyc</w:t>
      </w:r>
    </w:p>
    <w:p>
      <w:pPr>
        <w:pStyle w:val="BodyText"/>
      </w:pPr>
      <w:r>
        <w:t>[binary content]</w:t>
      </w:r>
    </w:p>
    <w:p>
      <w:pPr>
        <w:pStyle w:val="Heading1"/>
      </w:pPr>
      <w:r>
        <w:t>./Scanner/__pycache__\globalstuff.cpython-310.pyc</w:t>
      </w:r>
    </w:p>
    <w:p>
      <w:pPr>
        <w:pStyle w:val="BodyText"/>
      </w:pPr>
      <w:r>
        <w:t>[binary content]</w:t>
      </w:r>
    </w:p>
    <w:p>
      <w:pPr>
        <w:pStyle w:val="Heading1"/>
      </w:pPr>
      <w:r>
        <w:t>./Scanner/__pycache__\gui.cpython-310.pyc</w:t>
      </w:r>
    </w:p>
    <w:p>
      <w:pPr>
        <w:pStyle w:val="BodyText"/>
      </w:pPr>
      <w:r>
        <w:t>[binary content]</w:t>
      </w:r>
    </w:p>
    <w:p>
      <w:pPr>
        <w:pStyle w:val="Heading1"/>
      </w:pPr>
      <w:r>
        <w:t>./Scanner/__pycache__\gui.cpython-38.pyc</w:t>
      </w:r>
    </w:p>
    <w:p>
      <w:pPr>
        <w:pStyle w:val="BodyText"/>
      </w:pPr>
      <w:r>
        <w:t>[binary content]</w:t>
      </w:r>
    </w:p>
    <w:p>
      <w:pPr>
        <w:pStyle w:val="Heading1"/>
      </w:pPr>
      <w:r>
        <w:t>./Scanner/__pycache__\hostify.cpython-310.pyc</w:t>
      </w:r>
    </w:p>
    <w:p>
      <w:pPr>
        <w:pStyle w:val="BodyText"/>
      </w:pPr>
      <w:r>
        <w:t>[binary content]</w:t>
      </w:r>
    </w:p>
    <w:p>
      <w:pPr>
        <w:pStyle w:val="Heading1"/>
      </w:pPr>
      <w:r>
        <w:t>./Scanner/__pycache__\hover.cpython-310.pyc</w:t>
      </w:r>
    </w:p>
    <w:p>
      <w:pPr>
        <w:pStyle w:val="BodyText"/>
      </w:pPr>
      <w:r>
        <w:t>[binary content]</w:t>
      </w:r>
    </w:p>
    <w:p>
      <w:pPr>
        <w:pStyle w:val="Heading1"/>
      </w:pPr>
      <w:r>
        <w:t>./Scanner/__pycache__\import_handler.cpython-310.pyc</w:t>
      </w:r>
    </w:p>
    <w:p>
      <w:pPr>
        <w:pStyle w:val="BodyText"/>
      </w:pPr>
      <w:r>
        <w:t>[binary content]</w:t>
      </w:r>
    </w:p>
    <w:p>
      <w:pPr>
        <w:pStyle w:val="Heading1"/>
      </w:pPr>
      <w:r>
        <w:t>./Scanner/__pycache__\import_handler.cpython-38.pyc</w:t>
      </w:r>
    </w:p>
    <w:p>
      <w:pPr>
        <w:pStyle w:val="BodyText"/>
      </w:pPr>
      <w:r>
        <w:t>[binary content]</w:t>
      </w:r>
    </w:p>
    <w:p>
      <w:pPr>
        <w:pStyle w:val="Heading1"/>
      </w:pPr>
      <w:r>
        <w:t>./Scanner/__pycache__\ipconfig.cpython-310.pyc</w:t>
      </w:r>
    </w:p>
    <w:p>
      <w:pPr>
        <w:pStyle w:val="BodyText"/>
      </w:pPr>
      <w:r>
        <w:t>[binary content]</w:t>
      </w:r>
    </w:p>
    <w:p>
      <w:pPr>
        <w:pStyle w:val="Heading1"/>
      </w:pPr>
      <w:r>
        <w:t>./Scanner/__pycache__\ip_handler.cpython-310.pyc</w:t>
      </w:r>
    </w:p>
    <w:p>
      <w:pPr>
        <w:pStyle w:val="BodyText"/>
      </w:pPr>
      <w:r>
        <w:t>[binary content]</w:t>
      </w:r>
    </w:p>
    <w:p>
      <w:pPr>
        <w:pStyle w:val="Heading1"/>
      </w:pPr>
      <w:r>
        <w:t>./Scanner/__pycache__\main.cpython-310.pyc</w:t>
      </w:r>
    </w:p>
    <w:p>
      <w:pPr>
        <w:pStyle w:val="BodyText"/>
      </w:pPr>
      <w:r>
        <w:t>[binary content]</w:t>
      </w:r>
    </w:p>
    <w:p>
      <w:pPr>
        <w:pStyle w:val="Heading1"/>
      </w:pPr>
      <w:r>
        <w:t>./Scanner/__pycache__\NetworkStorage.cpython-310.pyc</w:t>
      </w:r>
    </w:p>
    <w:p>
      <w:pPr>
        <w:pStyle w:val="BodyText"/>
      </w:pPr>
      <w:r>
        <w:t>[binary content]</w:t>
      </w:r>
    </w:p>
    <w:p>
      <w:pPr>
        <w:pStyle w:val="Heading1"/>
      </w:pPr>
      <w:r>
        <w:t>./Scanner/__pycache__\PacketSniffer.cpython-310.pyc</w:t>
      </w:r>
    </w:p>
    <w:p>
      <w:pPr>
        <w:pStyle w:val="BodyText"/>
      </w:pPr>
      <w:r>
        <w:t>[binary content]</w:t>
      </w:r>
    </w:p>
    <w:p>
      <w:pPr>
        <w:pStyle w:val="Heading1"/>
      </w:pPr>
      <w:r>
        <w:t>./Scanner/__pycache__\PrintingContexts.cpython-310.pyc</w:t>
      </w:r>
    </w:p>
    <w:p>
      <w:pPr>
        <w:pStyle w:val="BodyText"/>
      </w:pPr>
      <w:r>
        <w:t>[binary content]</w:t>
      </w:r>
    </w:p>
    <w:p>
      <w:pPr>
        <w:pStyle w:val="Heading1"/>
      </w:pPr>
      <w:r>
        <w:t>./Scanner/__pycache__\register.cpython-310.pyc</w:t>
      </w:r>
    </w:p>
    <w:p>
      <w:pPr>
        <w:pStyle w:val="BodyText"/>
      </w:pPr>
      <w:r>
        <w:t>[binary content]</w:t>
      </w:r>
    </w:p>
    <w:p>
      <w:pPr>
        <w:pStyle w:val="Heading1"/>
      </w:pPr>
      <w:r>
        <w:t>./Scanner/__pycache__\ScanID.cpython-310.pyc</w:t>
      </w:r>
    </w:p>
    <w:p>
      <w:pPr>
        <w:pStyle w:val="BodyText"/>
      </w:pPr>
      <w:r>
        <w:t>[binary content]</w:t>
      </w:r>
    </w:p>
    <w:p>
      <w:pPr>
        <w:pStyle w:val="Heading1"/>
      </w:pPr>
      <w:r>
        <w:t>./Scanner/__pycache__\SimpleScan.cpython-310.pyc</w:t>
      </w:r>
    </w:p>
    <w:p>
      <w:pPr>
        <w:pStyle w:val="BodyText"/>
      </w:pPr>
      <w:r>
        <w:t>[binary content]</w:t>
      </w:r>
    </w:p>
    <w:p>
      <w:pPr>
        <w:pStyle w:val="Heading1"/>
      </w:pPr>
      <w:r>
        <w:t>./Scanner/__pycache__\Sniffer.cpython-310.pyc</w:t>
      </w:r>
    </w:p>
    <w:p>
      <w:pPr>
        <w:pStyle w:val="BodyText"/>
      </w:pPr>
      <w:r>
        <w:t>[binary content]</w:t>
      </w:r>
    </w:p>
    <w:p>
      <w:pPr>
        <w:pStyle w:val="Heading1"/>
      </w:pPr>
      <w:r>
        <w:t>./Scanner/__pycache__\starter.cpython-310.pyc</w:t>
      </w:r>
    </w:p>
    <w:p>
      <w:pPr>
        <w:pStyle w:val="BodyText"/>
      </w:pPr>
      <w:r>
        <w:t>[binary content]</w:t>
      </w:r>
    </w:p>
    <w:p>
      <w:pPr>
        <w:pStyle w:val="Heading1"/>
      </w:pPr>
      <w:r>
        <w:t>./Scanner/__pycache__\util.cpython-310.pyc</w:t>
      </w:r>
    </w:p>
    <w:p>
      <w:pPr>
        <w:pStyle w:val="BodyText"/>
      </w:pPr>
      <w:r>
        <w:t>[binary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1">
    <w:name w:val="Heading1"/>
    <w:rPr>
      <w:rFonts w:ascii="Consolas" w:hAnsi="Consolas"/>
      <w:sz w:val="32"/>
      <w:u w:val="single"/>
    </w:rPr>
  </w:style>
  <w:style w:type="paragraph" w:customStyle="1" w:styleId="BodyText">
    <w:name w:val="BodyText"/>
    <w:rPr>
      <w:rFonts w:ascii="Consolas" w:hAnsi="Consola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